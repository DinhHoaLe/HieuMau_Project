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EB9DC" w14:textId="77777777" w:rsidR="00B92D68" w:rsidRPr="00527C72" w:rsidRDefault="00527C72">
      <w:pPr>
        <w:pStyle w:val="Title"/>
        <w:rPr>
          <w:rFonts w:ascii="Times New Roman" w:hAnsi="Times New Roman" w:cs="Times New Roman"/>
          <w:b/>
          <w:bCs/>
          <w:sz w:val="26"/>
          <w:szCs w:val="26"/>
        </w:rPr>
      </w:pPr>
      <w:r w:rsidRPr="00527C72">
        <w:rPr>
          <w:rFonts w:ascii="Times New Roman" w:hAnsi="Times New Roman" w:cs="Times New Roman"/>
          <w:b/>
          <w:bCs/>
          <w:sz w:val="26"/>
          <w:szCs w:val="26"/>
        </w:rPr>
        <w:t>Ch</w:t>
      </w:r>
      <w:r w:rsidRPr="00527C72">
        <w:rPr>
          <w:rFonts w:ascii="Times New Roman" w:hAnsi="Times New Roman" w:cs="Times New Roman"/>
          <w:b/>
          <w:bCs/>
          <w:sz w:val="26"/>
          <w:szCs w:val="26"/>
        </w:rPr>
        <w:t>ứ</w:t>
      </w:r>
      <w:r w:rsidRPr="00527C72">
        <w:rPr>
          <w:rFonts w:ascii="Times New Roman" w:hAnsi="Times New Roman" w:cs="Times New Roman"/>
          <w:b/>
          <w:bCs/>
          <w:sz w:val="26"/>
          <w:szCs w:val="26"/>
        </w:rPr>
        <w:t>c năng Qu</w:t>
      </w:r>
      <w:r w:rsidRPr="00527C72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527C72">
        <w:rPr>
          <w:rFonts w:ascii="Times New Roman" w:hAnsi="Times New Roman" w:cs="Times New Roman"/>
          <w:b/>
          <w:bCs/>
          <w:sz w:val="26"/>
          <w:szCs w:val="26"/>
        </w:rPr>
        <w:t>n lý Ngân hàng Máu</w:t>
      </w:r>
    </w:p>
    <w:p w14:paraId="6FBCE27E" w14:textId="77777777" w:rsidR="00B92D68" w:rsidRPr="005E4BE4" w:rsidRDefault="00527C72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E4BE4">
        <w:rPr>
          <w:rFonts w:ascii="Times New Roman" w:hAnsi="Times New Roman" w:cs="Times New Roman"/>
          <w:sz w:val="26"/>
          <w:szCs w:val="26"/>
        </w:rPr>
        <w:t>1. Qu</w:t>
      </w:r>
      <w:r w:rsidRPr="005E4BE4">
        <w:rPr>
          <w:rFonts w:ascii="Times New Roman" w:hAnsi="Times New Roman" w:cs="Times New Roman"/>
          <w:sz w:val="26"/>
          <w:szCs w:val="26"/>
        </w:rPr>
        <w:t>ả</w:t>
      </w:r>
      <w:r w:rsidRPr="005E4BE4">
        <w:rPr>
          <w:rFonts w:ascii="Times New Roman" w:hAnsi="Times New Roman" w:cs="Times New Roman"/>
          <w:sz w:val="26"/>
          <w:szCs w:val="26"/>
        </w:rPr>
        <w:t>n lý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</w:t>
      </w:r>
    </w:p>
    <w:p w14:paraId="3C49F71B" w14:textId="77777777" w:rsidR="00B92D68" w:rsidRPr="005E4BE4" w:rsidRDefault="00527C72">
      <w:pPr>
        <w:rPr>
          <w:rFonts w:ascii="Times New Roman" w:hAnsi="Times New Roman" w:cs="Times New Roman"/>
          <w:sz w:val="26"/>
          <w:szCs w:val="26"/>
        </w:rPr>
      </w:pPr>
      <w:r w:rsidRPr="005E4BE4">
        <w:rPr>
          <w:rFonts w:ascii="Times New Roman" w:hAnsi="Times New Roman" w:cs="Times New Roman"/>
          <w:sz w:val="26"/>
          <w:szCs w:val="26"/>
        </w:rPr>
        <w:t>• Thêm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 m</w:t>
      </w:r>
      <w:r w:rsidRPr="005E4BE4">
        <w:rPr>
          <w:rFonts w:ascii="Times New Roman" w:hAnsi="Times New Roman" w:cs="Times New Roman"/>
          <w:sz w:val="26"/>
          <w:szCs w:val="26"/>
        </w:rPr>
        <w:t>ớ</w:t>
      </w:r>
      <w:r w:rsidRPr="005E4BE4">
        <w:rPr>
          <w:rFonts w:ascii="Times New Roman" w:hAnsi="Times New Roman" w:cs="Times New Roman"/>
          <w:sz w:val="26"/>
          <w:szCs w:val="26"/>
        </w:rPr>
        <w:t>i: Thêm thông tin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 m</w:t>
      </w:r>
      <w:r w:rsidRPr="005E4BE4">
        <w:rPr>
          <w:rFonts w:ascii="Times New Roman" w:hAnsi="Times New Roman" w:cs="Times New Roman"/>
          <w:sz w:val="26"/>
          <w:szCs w:val="26"/>
        </w:rPr>
        <w:t>ớ</w:t>
      </w:r>
      <w:r w:rsidRPr="005E4BE4">
        <w:rPr>
          <w:rFonts w:ascii="Times New Roman" w:hAnsi="Times New Roman" w:cs="Times New Roman"/>
          <w:sz w:val="26"/>
          <w:szCs w:val="26"/>
        </w:rPr>
        <w:t>i vào h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 xml:space="preserve"> th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ng.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mã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 t</w:t>
      </w:r>
      <w:r w:rsidRPr="005E4BE4">
        <w:rPr>
          <w:rFonts w:ascii="Times New Roman" w:hAnsi="Times New Roman" w:cs="Times New Roman"/>
          <w:sz w:val="26"/>
          <w:szCs w:val="26"/>
        </w:rPr>
        <w:t>ự</w:t>
      </w:r>
      <w:r w:rsidRPr="005E4BE4">
        <w:rPr>
          <w:rFonts w:ascii="Times New Roman" w:hAnsi="Times New Roman" w:cs="Times New Roman"/>
          <w:sz w:val="26"/>
          <w:szCs w:val="26"/>
        </w:rPr>
        <w:t xml:space="preserve"> đ</w:t>
      </w:r>
      <w:r w:rsidRPr="005E4BE4">
        <w:rPr>
          <w:rFonts w:ascii="Times New Roman" w:hAnsi="Times New Roman" w:cs="Times New Roman"/>
          <w:sz w:val="26"/>
          <w:szCs w:val="26"/>
        </w:rPr>
        <w:t>ộ</w:t>
      </w:r>
      <w:r w:rsidRPr="005E4BE4">
        <w:rPr>
          <w:rFonts w:ascii="Times New Roman" w:hAnsi="Times New Roman" w:cs="Times New Roman"/>
          <w:sz w:val="26"/>
          <w:szCs w:val="26"/>
        </w:rPr>
        <w:t>ng.</w:t>
      </w:r>
      <w:r w:rsidRPr="005E4BE4">
        <w:rPr>
          <w:rFonts w:ascii="Times New Roman" w:hAnsi="Times New Roman" w:cs="Times New Roman"/>
          <w:sz w:val="26"/>
          <w:szCs w:val="26"/>
        </w:rPr>
        <w:br/>
        <w:t>•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thông tin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nhân: S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>a đ</w:t>
      </w:r>
      <w:r w:rsidRPr="005E4BE4">
        <w:rPr>
          <w:rFonts w:ascii="Times New Roman" w:hAnsi="Times New Roman" w:cs="Times New Roman"/>
          <w:sz w:val="26"/>
          <w:szCs w:val="26"/>
        </w:rPr>
        <w:t>ổ</w:t>
      </w:r>
      <w:r w:rsidRPr="005E4BE4">
        <w:rPr>
          <w:rFonts w:ascii="Times New Roman" w:hAnsi="Times New Roman" w:cs="Times New Roman"/>
          <w:sz w:val="26"/>
          <w:szCs w:val="26"/>
        </w:rPr>
        <w:t>i thông tin c</w:t>
      </w:r>
      <w:r w:rsidRPr="005E4BE4">
        <w:rPr>
          <w:rFonts w:ascii="Times New Roman" w:hAnsi="Times New Roman" w:cs="Times New Roman"/>
          <w:sz w:val="26"/>
          <w:szCs w:val="26"/>
        </w:rPr>
        <w:t>ủ</w:t>
      </w:r>
      <w:r w:rsidRPr="005E4BE4">
        <w:rPr>
          <w:rFonts w:ascii="Times New Roman" w:hAnsi="Times New Roman" w:cs="Times New Roman"/>
          <w:sz w:val="26"/>
          <w:szCs w:val="26"/>
        </w:rPr>
        <w:t>a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 (ví d</w:t>
      </w:r>
      <w:r w:rsidRPr="005E4BE4">
        <w:rPr>
          <w:rFonts w:ascii="Times New Roman" w:hAnsi="Times New Roman" w:cs="Times New Roman"/>
          <w:sz w:val="26"/>
          <w:szCs w:val="26"/>
        </w:rPr>
        <w:t>ụ</w:t>
      </w:r>
      <w:r w:rsidRPr="005E4BE4">
        <w:rPr>
          <w:rFonts w:ascii="Times New Roman" w:hAnsi="Times New Roman" w:cs="Times New Roman"/>
          <w:sz w:val="26"/>
          <w:szCs w:val="26"/>
        </w:rPr>
        <w:t>: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s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 xml:space="preserve"> đi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 tho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i, đ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 xml:space="preserve">a </w:t>
      </w:r>
      <w:r w:rsidRPr="005E4BE4">
        <w:rPr>
          <w:rFonts w:ascii="Times New Roman" w:hAnsi="Times New Roman" w:cs="Times New Roman"/>
          <w:sz w:val="26"/>
          <w:szCs w:val="26"/>
        </w:rPr>
        <w:t>ch</w:t>
      </w:r>
      <w:r w:rsidRPr="005E4BE4">
        <w:rPr>
          <w:rFonts w:ascii="Times New Roman" w:hAnsi="Times New Roman" w:cs="Times New Roman"/>
          <w:sz w:val="26"/>
          <w:szCs w:val="26"/>
        </w:rPr>
        <w:t>ỉ</w:t>
      </w:r>
      <w:r w:rsidRPr="005E4BE4">
        <w:rPr>
          <w:rFonts w:ascii="Times New Roman" w:hAnsi="Times New Roman" w:cs="Times New Roman"/>
          <w:sz w:val="26"/>
          <w:szCs w:val="26"/>
        </w:rPr>
        <w:t>, nhóm máu...).</w:t>
      </w:r>
      <w:r w:rsidRPr="005E4BE4">
        <w:rPr>
          <w:rFonts w:ascii="Times New Roman" w:hAnsi="Times New Roman" w:cs="Times New Roman"/>
          <w:sz w:val="26"/>
          <w:szCs w:val="26"/>
        </w:rPr>
        <w:br/>
        <w:t>• Tìm ki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m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nhân: Tìm ki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m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 theo mã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nhân, tên ho</w:t>
      </w:r>
      <w:r w:rsidRPr="005E4BE4">
        <w:rPr>
          <w:rFonts w:ascii="Times New Roman" w:hAnsi="Times New Roman" w:cs="Times New Roman"/>
          <w:sz w:val="26"/>
          <w:szCs w:val="26"/>
        </w:rPr>
        <w:t>ặ</w:t>
      </w:r>
      <w:r w:rsidRPr="005E4BE4">
        <w:rPr>
          <w:rFonts w:ascii="Times New Roman" w:hAnsi="Times New Roman" w:cs="Times New Roman"/>
          <w:sz w:val="26"/>
          <w:szCs w:val="26"/>
        </w:rPr>
        <w:t>c thông tin liên quan.</w:t>
      </w:r>
      <w:r w:rsidRPr="005E4BE4">
        <w:rPr>
          <w:rFonts w:ascii="Times New Roman" w:hAnsi="Times New Roman" w:cs="Times New Roman"/>
          <w:sz w:val="26"/>
          <w:szCs w:val="26"/>
        </w:rPr>
        <w:br/>
        <w:t>• Xóa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nhân: Xóa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 kh</w:t>
      </w:r>
      <w:r w:rsidRPr="005E4BE4">
        <w:rPr>
          <w:rFonts w:ascii="Times New Roman" w:hAnsi="Times New Roman" w:cs="Times New Roman"/>
          <w:sz w:val="26"/>
          <w:szCs w:val="26"/>
        </w:rPr>
        <w:t>ỏ</w:t>
      </w:r>
      <w:r w:rsidRPr="005E4BE4">
        <w:rPr>
          <w:rFonts w:ascii="Times New Roman" w:hAnsi="Times New Roman" w:cs="Times New Roman"/>
          <w:sz w:val="26"/>
          <w:szCs w:val="26"/>
        </w:rPr>
        <w:t>i h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 xml:space="preserve"> th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ng (có th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 xml:space="preserve"> có đi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>u ki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 v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 xml:space="preserve"> vi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c xóa).</w:t>
      </w:r>
      <w:r w:rsidRPr="005E4BE4">
        <w:rPr>
          <w:rFonts w:ascii="Times New Roman" w:hAnsi="Times New Roman" w:cs="Times New Roman"/>
          <w:sz w:val="26"/>
          <w:szCs w:val="26"/>
        </w:rPr>
        <w:br/>
        <w:t>• L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>ch s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 xml:space="preserve"> truy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>n máu c</w:t>
      </w:r>
      <w:r w:rsidRPr="005E4BE4">
        <w:rPr>
          <w:rFonts w:ascii="Times New Roman" w:hAnsi="Times New Roman" w:cs="Times New Roman"/>
          <w:sz w:val="26"/>
          <w:szCs w:val="26"/>
        </w:rPr>
        <w:t>ủ</w:t>
      </w:r>
      <w:r w:rsidRPr="005E4BE4">
        <w:rPr>
          <w:rFonts w:ascii="Times New Roman" w:hAnsi="Times New Roman" w:cs="Times New Roman"/>
          <w:sz w:val="26"/>
          <w:szCs w:val="26"/>
        </w:rPr>
        <w:t>a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nhân: Xem thông tin v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 xml:space="preserve"> các l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n truy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>n</w:t>
      </w:r>
      <w:r w:rsidRPr="005E4BE4">
        <w:rPr>
          <w:rFonts w:ascii="Times New Roman" w:hAnsi="Times New Roman" w:cs="Times New Roman"/>
          <w:sz w:val="26"/>
          <w:szCs w:val="26"/>
        </w:rPr>
        <w:t xml:space="preserve"> máu đã th</w:t>
      </w:r>
      <w:r w:rsidRPr="005E4BE4">
        <w:rPr>
          <w:rFonts w:ascii="Times New Roman" w:hAnsi="Times New Roman" w:cs="Times New Roman"/>
          <w:sz w:val="26"/>
          <w:szCs w:val="26"/>
        </w:rPr>
        <w:t>ự</w:t>
      </w:r>
      <w:r w:rsidRPr="005E4BE4">
        <w:rPr>
          <w:rFonts w:ascii="Times New Roman" w:hAnsi="Times New Roman" w:cs="Times New Roman"/>
          <w:sz w:val="26"/>
          <w:szCs w:val="26"/>
        </w:rPr>
        <w:t>c hi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 cho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nhân.</w:t>
      </w:r>
      <w:r w:rsidRPr="005E4BE4">
        <w:rPr>
          <w:rFonts w:ascii="Times New Roman" w:hAnsi="Times New Roman" w:cs="Times New Roman"/>
          <w:sz w:val="26"/>
          <w:szCs w:val="26"/>
        </w:rPr>
        <w:br/>
      </w:r>
    </w:p>
    <w:p w14:paraId="7C99A00B" w14:textId="77777777" w:rsidR="00B92D68" w:rsidRPr="005E4BE4" w:rsidRDefault="00527C72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E4BE4">
        <w:rPr>
          <w:rFonts w:ascii="Times New Roman" w:hAnsi="Times New Roman" w:cs="Times New Roman"/>
          <w:sz w:val="26"/>
          <w:szCs w:val="26"/>
        </w:rPr>
        <w:t>2. Qu</w:t>
      </w:r>
      <w:r w:rsidRPr="005E4BE4">
        <w:rPr>
          <w:rFonts w:ascii="Times New Roman" w:hAnsi="Times New Roman" w:cs="Times New Roman"/>
          <w:sz w:val="26"/>
          <w:szCs w:val="26"/>
        </w:rPr>
        <w:t>ả</w:t>
      </w:r>
      <w:r w:rsidRPr="005E4BE4">
        <w:rPr>
          <w:rFonts w:ascii="Times New Roman" w:hAnsi="Times New Roman" w:cs="Times New Roman"/>
          <w:sz w:val="26"/>
          <w:szCs w:val="26"/>
        </w:rPr>
        <w:t>n lý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</w:t>
      </w:r>
    </w:p>
    <w:p w14:paraId="2C9DD303" w14:textId="77777777" w:rsidR="00B92D68" w:rsidRPr="005E4BE4" w:rsidRDefault="00527C72">
      <w:pPr>
        <w:rPr>
          <w:rFonts w:ascii="Times New Roman" w:hAnsi="Times New Roman" w:cs="Times New Roman"/>
          <w:sz w:val="26"/>
          <w:szCs w:val="26"/>
        </w:rPr>
      </w:pPr>
      <w:r w:rsidRPr="005E4BE4">
        <w:rPr>
          <w:rFonts w:ascii="Times New Roman" w:hAnsi="Times New Roman" w:cs="Times New Roman"/>
          <w:sz w:val="26"/>
          <w:szCs w:val="26"/>
        </w:rPr>
        <w:t>• Thêm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 m</w:t>
      </w:r>
      <w:r w:rsidRPr="005E4BE4">
        <w:rPr>
          <w:rFonts w:ascii="Times New Roman" w:hAnsi="Times New Roman" w:cs="Times New Roman"/>
          <w:sz w:val="26"/>
          <w:szCs w:val="26"/>
        </w:rPr>
        <w:t>ớ</w:t>
      </w:r>
      <w:r w:rsidRPr="005E4BE4">
        <w:rPr>
          <w:rFonts w:ascii="Times New Roman" w:hAnsi="Times New Roman" w:cs="Times New Roman"/>
          <w:sz w:val="26"/>
          <w:szCs w:val="26"/>
        </w:rPr>
        <w:t>i: Thêm thông tin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 vào h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 xml:space="preserve"> th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ng.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mã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 t</w:t>
      </w:r>
      <w:r w:rsidRPr="005E4BE4">
        <w:rPr>
          <w:rFonts w:ascii="Times New Roman" w:hAnsi="Times New Roman" w:cs="Times New Roman"/>
          <w:sz w:val="26"/>
          <w:szCs w:val="26"/>
        </w:rPr>
        <w:t>ự</w:t>
      </w:r>
      <w:r w:rsidRPr="005E4BE4">
        <w:rPr>
          <w:rFonts w:ascii="Times New Roman" w:hAnsi="Times New Roman" w:cs="Times New Roman"/>
          <w:sz w:val="26"/>
          <w:szCs w:val="26"/>
        </w:rPr>
        <w:t xml:space="preserve"> đ</w:t>
      </w:r>
      <w:r w:rsidRPr="005E4BE4">
        <w:rPr>
          <w:rFonts w:ascii="Times New Roman" w:hAnsi="Times New Roman" w:cs="Times New Roman"/>
          <w:sz w:val="26"/>
          <w:szCs w:val="26"/>
        </w:rPr>
        <w:t>ộ</w:t>
      </w:r>
      <w:r w:rsidRPr="005E4BE4">
        <w:rPr>
          <w:rFonts w:ascii="Times New Roman" w:hAnsi="Times New Roman" w:cs="Times New Roman"/>
          <w:sz w:val="26"/>
          <w:szCs w:val="26"/>
        </w:rPr>
        <w:t>ng.</w:t>
      </w:r>
      <w:r w:rsidRPr="005E4BE4">
        <w:rPr>
          <w:rFonts w:ascii="Times New Roman" w:hAnsi="Times New Roman" w:cs="Times New Roman"/>
          <w:sz w:val="26"/>
          <w:szCs w:val="26"/>
        </w:rPr>
        <w:br/>
        <w:t>•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thông tin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máu: S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>a đ</w:t>
      </w:r>
      <w:r w:rsidRPr="005E4BE4">
        <w:rPr>
          <w:rFonts w:ascii="Times New Roman" w:hAnsi="Times New Roman" w:cs="Times New Roman"/>
          <w:sz w:val="26"/>
          <w:szCs w:val="26"/>
        </w:rPr>
        <w:t>ổ</w:t>
      </w:r>
      <w:r w:rsidRPr="005E4BE4">
        <w:rPr>
          <w:rFonts w:ascii="Times New Roman" w:hAnsi="Times New Roman" w:cs="Times New Roman"/>
          <w:sz w:val="26"/>
          <w:szCs w:val="26"/>
        </w:rPr>
        <w:t>i thông tin c</w:t>
      </w:r>
      <w:r w:rsidRPr="005E4BE4">
        <w:rPr>
          <w:rFonts w:ascii="Times New Roman" w:hAnsi="Times New Roman" w:cs="Times New Roman"/>
          <w:sz w:val="26"/>
          <w:szCs w:val="26"/>
        </w:rPr>
        <w:t>ủ</w:t>
      </w:r>
      <w:r w:rsidRPr="005E4BE4">
        <w:rPr>
          <w:rFonts w:ascii="Times New Roman" w:hAnsi="Times New Roman" w:cs="Times New Roman"/>
          <w:sz w:val="26"/>
          <w:szCs w:val="26"/>
        </w:rPr>
        <w:t>a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 (ví d</w:t>
      </w:r>
      <w:r w:rsidRPr="005E4BE4">
        <w:rPr>
          <w:rFonts w:ascii="Times New Roman" w:hAnsi="Times New Roman" w:cs="Times New Roman"/>
          <w:sz w:val="26"/>
          <w:szCs w:val="26"/>
        </w:rPr>
        <w:t>ụ</w:t>
      </w:r>
      <w:r w:rsidRPr="005E4BE4">
        <w:rPr>
          <w:rFonts w:ascii="Times New Roman" w:hAnsi="Times New Roman" w:cs="Times New Roman"/>
          <w:sz w:val="26"/>
          <w:szCs w:val="26"/>
        </w:rPr>
        <w:t>: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thông tin cá nhân, nhóm máu, l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>ch s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 xml:space="preserve">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máu).</w:t>
      </w:r>
      <w:r w:rsidRPr="005E4BE4">
        <w:rPr>
          <w:rFonts w:ascii="Times New Roman" w:hAnsi="Times New Roman" w:cs="Times New Roman"/>
          <w:sz w:val="26"/>
          <w:szCs w:val="26"/>
        </w:rPr>
        <w:br/>
        <w:t>• Tìm ki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m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máu: Tìm ki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m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 theo mã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máu, tên ho</w:t>
      </w:r>
      <w:r w:rsidRPr="005E4BE4">
        <w:rPr>
          <w:rFonts w:ascii="Times New Roman" w:hAnsi="Times New Roman" w:cs="Times New Roman"/>
          <w:sz w:val="26"/>
          <w:szCs w:val="26"/>
        </w:rPr>
        <w:t>ặ</w:t>
      </w:r>
      <w:r w:rsidRPr="005E4BE4">
        <w:rPr>
          <w:rFonts w:ascii="Times New Roman" w:hAnsi="Times New Roman" w:cs="Times New Roman"/>
          <w:sz w:val="26"/>
          <w:szCs w:val="26"/>
        </w:rPr>
        <w:t>c thông tin liên quan.</w:t>
      </w:r>
      <w:r w:rsidRPr="005E4BE4">
        <w:rPr>
          <w:rFonts w:ascii="Times New Roman" w:hAnsi="Times New Roman" w:cs="Times New Roman"/>
          <w:sz w:val="26"/>
          <w:szCs w:val="26"/>
        </w:rPr>
        <w:br/>
        <w:t>• L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>ch s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 xml:space="preserve">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 c</w:t>
      </w:r>
      <w:r w:rsidRPr="005E4BE4">
        <w:rPr>
          <w:rFonts w:ascii="Times New Roman" w:hAnsi="Times New Roman" w:cs="Times New Roman"/>
          <w:sz w:val="26"/>
          <w:szCs w:val="26"/>
        </w:rPr>
        <w:t>ủ</w:t>
      </w:r>
      <w:r w:rsidRPr="005E4BE4">
        <w:rPr>
          <w:rFonts w:ascii="Times New Roman" w:hAnsi="Times New Roman" w:cs="Times New Roman"/>
          <w:sz w:val="26"/>
          <w:szCs w:val="26"/>
        </w:rPr>
        <w:t>a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n: Xem thông tin v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 xml:space="preserve"> các l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n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 mà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đã th</w:t>
      </w:r>
      <w:r w:rsidRPr="005E4BE4">
        <w:rPr>
          <w:rFonts w:ascii="Times New Roman" w:hAnsi="Times New Roman" w:cs="Times New Roman"/>
          <w:sz w:val="26"/>
          <w:szCs w:val="26"/>
        </w:rPr>
        <w:t>ự</w:t>
      </w:r>
      <w:r w:rsidRPr="005E4BE4">
        <w:rPr>
          <w:rFonts w:ascii="Times New Roman" w:hAnsi="Times New Roman" w:cs="Times New Roman"/>
          <w:sz w:val="26"/>
          <w:szCs w:val="26"/>
        </w:rPr>
        <w:t>c hi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n.</w:t>
      </w:r>
      <w:r w:rsidRPr="005E4BE4">
        <w:rPr>
          <w:rFonts w:ascii="Times New Roman" w:hAnsi="Times New Roman" w:cs="Times New Roman"/>
          <w:sz w:val="26"/>
          <w:szCs w:val="26"/>
        </w:rPr>
        <w:br/>
        <w:t>• Xó</w:t>
      </w:r>
      <w:r w:rsidRPr="005E4BE4">
        <w:rPr>
          <w:rFonts w:ascii="Times New Roman" w:hAnsi="Times New Roman" w:cs="Times New Roman"/>
          <w:sz w:val="26"/>
          <w:szCs w:val="26"/>
        </w:rPr>
        <w:t>a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máu: Xóa ngư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 kh</w:t>
      </w:r>
      <w:r w:rsidRPr="005E4BE4">
        <w:rPr>
          <w:rFonts w:ascii="Times New Roman" w:hAnsi="Times New Roman" w:cs="Times New Roman"/>
          <w:sz w:val="26"/>
          <w:szCs w:val="26"/>
        </w:rPr>
        <w:t>ỏ</w:t>
      </w:r>
      <w:r w:rsidRPr="005E4BE4">
        <w:rPr>
          <w:rFonts w:ascii="Times New Roman" w:hAnsi="Times New Roman" w:cs="Times New Roman"/>
          <w:sz w:val="26"/>
          <w:szCs w:val="26"/>
        </w:rPr>
        <w:t>i h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 xml:space="preserve"> th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ng.</w:t>
      </w:r>
      <w:r w:rsidRPr="005E4BE4">
        <w:rPr>
          <w:rFonts w:ascii="Times New Roman" w:hAnsi="Times New Roman" w:cs="Times New Roman"/>
          <w:sz w:val="26"/>
          <w:szCs w:val="26"/>
        </w:rPr>
        <w:br/>
      </w:r>
    </w:p>
    <w:p w14:paraId="3DB4EE3C" w14:textId="77777777" w:rsidR="00B92D68" w:rsidRPr="005E4BE4" w:rsidRDefault="00527C72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E4BE4">
        <w:rPr>
          <w:rFonts w:ascii="Times New Roman" w:hAnsi="Times New Roman" w:cs="Times New Roman"/>
          <w:sz w:val="26"/>
          <w:szCs w:val="26"/>
        </w:rPr>
        <w:t>3. Qu</w:t>
      </w:r>
      <w:r w:rsidRPr="005E4BE4">
        <w:rPr>
          <w:rFonts w:ascii="Times New Roman" w:hAnsi="Times New Roman" w:cs="Times New Roman"/>
          <w:sz w:val="26"/>
          <w:szCs w:val="26"/>
        </w:rPr>
        <w:t>ả</w:t>
      </w:r>
      <w:r w:rsidRPr="005E4BE4">
        <w:rPr>
          <w:rFonts w:ascii="Times New Roman" w:hAnsi="Times New Roman" w:cs="Times New Roman"/>
          <w:sz w:val="26"/>
          <w:szCs w:val="26"/>
        </w:rPr>
        <w:t>n lý Kho máu</w:t>
      </w:r>
    </w:p>
    <w:p w14:paraId="61244CF6" w14:textId="77777777" w:rsidR="00B92D68" w:rsidRPr="005E4BE4" w:rsidRDefault="00527C72">
      <w:pPr>
        <w:rPr>
          <w:rFonts w:ascii="Times New Roman" w:hAnsi="Times New Roman" w:cs="Times New Roman"/>
          <w:sz w:val="26"/>
          <w:szCs w:val="26"/>
        </w:rPr>
      </w:pPr>
      <w:r w:rsidRPr="005E4BE4">
        <w:rPr>
          <w:rFonts w:ascii="Times New Roman" w:hAnsi="Times New Roman" w:cs="Times New Roman"/>
          <w:sz w:val="26"/>
          <w:szCs w:val="26"/>
        </w:rPr>
        <w:t>• Thêm đơn v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 xml:space="preserve"> máu m</w:t>
      </w:r>
      <w:r w:rsidRPr="005E4BE4">
        <w:rPr>
          <w:rFonts w:ascii="Times New Roman" w:hAnsi="Times New Roman" w:cs="Times New Roman"/>
          <w:sz w:val="26"/>
          <w:szCs w:val="26"/>
        </w:rPr>
        <w:t>ớ</w:t>
      </w:r>
      <w:r w:rsidRPr="005E4BE4">
        <w:rPr>
          <w:rFonts w:ascii="Times New Roman" w:hAnsi="Times New Roman" w:cs="Times New Roman"/>
          <w:sz w:val="26"/>
          <w:szCs w:val="26"/>
        </w:rPr>
        <w:t>i: Thêm thông tin v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 xml:space="preserve"> đơn v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 xml:space="preserve"> máu vào kho (bao g</w:t>
      </w:r>
      <w:r w:rsidRPr="005E4BE4">
        <w:rPr>
          <w:rFonts w:ascii="Times New Roman" w:hAnsi="Times New Roman" w:cs="Times New Roman"/>
          <w:sz w:val="26"/>
          <w:szCs w:val="26"/>
        </w:rPr>
        <w:t>ồ</w:t>
      </w:r>
      <w:r w:rsidRPr="005E4BE4">
        <w:rPr>
          <w:rFonts w:ascii="Times New Roman" w:hAnsi="Times New Roman" w:cs="Times New Roman"/>
          <w:sz w:val="26"/>
          <w:szCs w:val="26"/>
        </w:rPr>
        <w:t>m lo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i máu, nhóm máu, th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 xml:space="preserve"> tích máu, ngày h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t h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n...).</w:t>
      </w:r>
      <w:r w:rsidRPr="005E4BE4">
        <w:rPr>
          <w:rFonts w:ascii="Times New Roman" w:hAnsi="Times New Roman" w:cs="Times New Roman"/>
          <w:sz w:val="26"/>
          <w:szCs w:val="26"/>
        </w:rPr>
        <w:br/>
        <w:t>•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thông tin kho máu: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thông tin v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 xml:space="preserve"> các đơn v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 xml:space="preserve"> </w:t>
      </w:r>
      <w:r w:rsidRPr="005E4BE4">
        <w:rPr>
          <w:rFonts w:ascii="Times New Roman" w:hAnsi="Times New Roman" w:cs="Times New Roman"/>
          <w:sz w:val="26"/>
          <w:szCs w:val="26"/>
        </w:rPr>
        <w:t>máu, bao g</w:t>
      </w:r>
      <w:r w:rsidRPr="005E4BE4">
        <w:rPr>
          <w:rFonts w:ascii="Times New Roman" w:hAnsi="Times New Roman" w:cs="Times New Roman"/>
          <w:sz w:val="26"/>
          <w:szCs w:val="26"/>
        </w:rPr>
        <w:t>ồ</w:t>
      </w:r>
      <w:r w:rsidRPr="005E4BE4">
        <w:rPr>
          <w:rFonts w:ascii="Times New Roman" w:hAnsi="Times New Roman" w:cs="Times New Roman"/>
          <w:sz w:val="26"/>
          <w:szCs w:val="26"/>
        </w:rPr>
        <w:t>m th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 xml:space="preserve"> tích máu, ngày h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t h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n, ngu</w:t>
      </w:r>
      <w:r w:rsidRPr="005E4BE4">
        <w:rPr>
          <w:rFonts w:ascii="Times New Roman" w:hAnsi="Times New Roman" w:cs="Times New Roman"/>
          <w:sz w:val="26"/>
          <w:szCs w:val="26"/>
        </w:rPr>
        <w:t>ồ</w:t>
      </w:r>
      <w:r w:rsidRPr="005E4BE4">
        <w:rPr>
          <w:rFonts w:ascii="Times New Roman" w:hAnsi="Times New Roman" w:cs="Times New Roman"/>
          <w:sz w:val="26"/>
          <w:szCs w:val="26"/>
        </w:rPr>
        <w:t>n cung c</w:t>
      </w:r>
      <w:r w:rsidRPr="005E4BE4">
        <w:rPr>
          <w:rFonts w:ascii="Times New Roman" w:hAnsi="Times New Roman" w:cs="Times New Roman"/>
          <w:sz w:val="26"/>
          <w:szCs w:val="26"/>
        </w:rPr>
        <w:t>ấ</w:t>
      </w:r>
      <w:r w:rsidRPr="005E4BE4">
        <w:rPr>
          <w:rFonts w:ascii="Times New Roman" w:hAnsi="Times New Roman" w:cs="Times New Roman"/>
          <w:sz w:val="26"/>
          <w:szCs w:val="26"/>
        </w:rPr>
        <w:t>p...</w:t>
      </w:r>
      <w:r w:rsidRPr="005E4BE4">
        <w:rPr>
          <w:rFonts w:ascii="Times New Roman" w:hAnsi="Times New Roman" w:cs="Times New Roman"/>
          <w:sz w:val="26"/>
          <w:szCs w:val="26"/>
        </w:rPr>
        <w:br/>
        <w:t>• Xem danh sách kho máu: Li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t kê t</w:t>
      </w:r>
      <w:r w:rsidRPr="005E4BE4">
        <w:rPr>
          <w:rFonts w:ascii="Times New Roman" w:hAnsi="Times New Roman" w:cs="Times New Roman"/>
          <w:sz w:val="26"/>
          <w:szCs w:val="26"/>
        </w:rPr>
        <w:t>ấ</w:t>
      </w:r>
      <w:r w:rsidRPr="005E4BE4">
        <w:rPr>
          <w:rFonts w:ascii="Times New Roman" w:hAnsi="Times New Roman" w:cs="Times New Roman"/>
          <w:sz w:val="26"/>
          <w:szCs w:val="26"/>
        </w:rPr>
        <w:t>t c</w:t>
      </w:r>
      <w:r w:rsidRPr="005E4BE4">
        <w:rPr>
          <w:rFonts w:ascii="Times New Roman" w:hAnsi="Times New Roman" w:cs="Times New Roman"/>
          <w:sz w:val="26"/>
          <w:szCs w:val="26"/>
        </w:rPr>
        <w:t>ả</w:t>
      </w:r>
      <w:r w:rsidRPr="005E4BE4">
        <w:rPr>
          <w:rFonts w:ascii="Times New Roman" w:hAnsi="Times New Roman" w:cs="Times New Roman"/>
          <w:sz w:val="26"/>
          <w:szCs w:val="26"/>
        </w:rPr>
        <w:t xml:space="preserve"> các đơn v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 xml:space="preserve"> máu có s</w:t>
      </w:r>
      <w:r w:rsidRPr="005E4BE4">
        <w:rPr>
          <w:rFonts w:ascii="Times New Roman" w:hAnsi="Times New Roman" w:cs="Times New Roman"/>
          <w:sz w:val="26"/>
          <w:szCs w:val="26"/>
        </w:rPr>
        <w:t>ẵ</w:t>
      </w:r>
      <w:r w:rsidRPr="005E4BE4">
        <w:rPr>
          <w:rFonts w:ascii="Times New Roman" w:hAnsi="Times New Roman" w:cs="Times New Roman"/>
          <w:sz w:val="26"/>
          <w:szCs w:val="26"/>
        </w:rPr>
        <w:t>n trong kho, có th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 xml:space="preserve"> l</w:t>
      </w:r>
      <w:r w:rsidRPr="005E4BE4">
        <w:rPr>
          <w:rFonts w:ascii="Times New Roman" w:hAnsi="Times New Roman" w:cs="Times New Roman"/>
          <w:sz w:val="26"/>
          <w:szCs w:val="26"/>
        </w:rPr>
        <w:t>ọ</w:t>
      </w:r>
      <w:r w:rsidRPr="005E4BE4">
        <w:rPr>
          <w:rFonts w:ascii="Times New Roman" w:hAnsi="Times New Roman" w:cs="Times New Roman"/>
          <w:sz w:val="26"/>
          <w:szCs w:val="26"/>
        </w:rPr>
        <w:t>c theo nhóm máu, ngày h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t h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n, th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 xml:space="preserve"> tích.</w:t>
      </w:r>
      <w:r w:rsidRPr="005E4BE4">
        <w:rPr>
          <w:rFonts w:ascii="Times New Roman" w:hAnsi="Times New Roman" w:cs="Times New Roman"/>
          <w:sz w:val="26"/>
          <w:szCs w:val="26"/>
        </w:rPr>
        <w:br/>
        <w:t>• Ki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>m tra và x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 xml:space="preserve"> lý đơn v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 xml:space="preserve"> máu h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t h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n: Ki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>m tra và thông báo v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 xml:space="preserve"> các đơn v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 xml:space="preserve"> máu đã h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t h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 s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 xml:space="preserve"> d</w:t>
      </w:r>
      <w:r w:rsidRPr="005E4BE4">
        <w:rPr>
          <w:rFonts w:ascii="Times New Roman" w:hAnsi="Times New Roman" w:cs="Times New Roman"/>
          <w:sz w:val="26"/>
          <w:szCs w:val="26"/>
        </w:rPr>
        <w:t>ụ</w:t>
      </w:r>
      <w:r w:rsidRPr="005E4BE4">
        <w:rPr>
          <w:rFonts w:ascii="Times New Roman" w:hAnsi="Times New Roman" w:cs="Times New Roman"/>
          <w:sz w:val="26"/>
          <w:szCs w:val="26"/>
        </w:rPr>
        <w:t>ng ho</w:t>
      </w:r>
      <w:r w:rsidRPr="005E4BE4">
        <w:rPr>
          <w:rFonts w:ascii="Times New Roman" w:hAnsi="Times New Roman" w:cs="Times New Roman"/>
          <w:sz w:val="26"/>
          <w:szCs w:val="26"/>
        </w:rPr>
        <w:t>ặ</w:t>
      </w:r>
      <w:r w:rsidRPr="005E4BE4">
        <w:rPr>
          <w:rFonts w:ascii="Times New Roman" w:hAnsi="Times New Roman" w:cs="Times New Roman"/>
          <w:sz w:val="26"/>
          <w:szCs w:val="26"/>
        </w:rPr>
        <w:t>c s</w:t>
      </w:r>
      <w:r w:rsidRPr="005E4BE4">
        <w:rPr>
          <w:rFonts w:ascii="Times New Roman" w:hAnsi="Times New Roman" w:cs="Times New Roman"/>
          <w:sz w:val="26"/>
          <w:szCs w:val="26"/>
        </w:rPr>
        <w:t>ắ</w:t>
      </w:r>
      <w:r w:rsidRPr="005E4BE4">
        <w:rPr>
          <w:rFonts w:ascii="Times New Roman" w:hAnsi="Times New Roman" w:cs="Times New Roman"/>
          <w:sz w:val="26"/>
          <w:szCs w:val="26"/>
        </w:rPr>
        <w:t>p h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t h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n.</w:t>
      </w:r>
      <w:r w:rsidRPr="005E4BE4">
        <w:rPr>
          <w:rFonts w:ascii="Times New Roman" w:hAnsi="Times New Roman" w:cs="Times New Roman"/>
          <w:sz w:val="26"/>
          <w:szCs w:val="26"/>
        </w:rPr>
        <w:br/>
      </w:r>
      <w:r w:rsidRPr="005E4BE4">
        <w:rPr>
          <w:rFonts w:ascii="Times New Roman" w:hAnsi="Times New Roman" w:cs="Times New Roman"/>
          <w:sz w:val="26"/>
          <w:szCs w:val="26"/>
        </w:rPr>
        <w:lastRenderedPageBreak/>
        <w:t>• Xóa đơn v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 xml:space="preserve"> máu: Xóa các đơn v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 xml:space="preserve"> máu không còn s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 xml:space="preserve"> d</w:t>
      </w:r>
      <w:r w:rsidRPr="005E4BE4">
        <w:rPr>
          <w:rFonts w:ascii="Times New Roman" w:hAnsi="Times New Roman" w:cs="Times New Roman"/>
          <w:sz w:val="26"/>
          <w:szCs w:val="26"/>
        </w:rPr>
        <w:t>ụ</w:t>
      </w:r>
      <w:r w:rsidRPr="005E4BE4">
        <w:rPr>
          <w:rFonts w:ascii="Times New Roman" w:hAnsi="Times New Roman" w:cs="Times New Roman"/>
          <w:sz w:val="26"/>
          <w:szCs w:val="26"/>
        </w:rPr>
        <w:t>ng trong kho.</w:t>
      </w:r>
      <w:r w:rsidRPr="005E4BE4">
        <w:rPr>
          <w:rFonts w:ascii="Times New Roman" w:hAnsi="Times New Roman" w:cs="Times New Roman"/>
          <w:sz w:val="26"/>
          <w:szCs w:val="26"/>
        </w:rPr>
        <w:br/>
      </w:r>
    </w:p>
    <w:p w14:paraId="48A9590D" w14:textId="77777777" w:rsidR="00B92D68" w:rsidRPr="005E4BE4" w:rsidRDefault="00527C72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E4BE4">
        <w:rPr>
          <w:rFonts w:ascii="Times New Roman" w:hAnsi="Times New Roman" w:cs="Times New Roman"/>
          <w:sz w:val="26"/>
          <w:szCs w:val="26"/>
        </w:rPr>
        <w:t>4. Qu</w:t>
      </w:r>
      <w:r w:rsidRPr="005E4BE4">
        <w:rPr>
          <w:rFonts w:ascii="Times New Roman" w:hAnsi="Times New Roman" w:cs="Times New Roman"/>
          <w:sz w:val="26"/>
          <w:szCs w:val="26"/>
        </w:rPr>
        <w:t>ả</w:t>
      </w:r>
      <w:r w:rsidRPr="005E4BE4">
        <w:rPr>
          <w:rFonts w:ascii="Times New Roman" w:hAnsi="Times New Roman" w:cs="Times New Roman"/>
          <w:sz w:val="26"/>
          <w:szCs w:val="26"/>
        </w:rPr>
        <w:t>n lý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</w:t>
      </w:r>
    </w:p>
    <w:p w14:paraId="23CA1FD7" w14:textId="77777777" w:rsidR="00B92D68" w:rsidRPr="005E4BE4" w:rsidRDefault="00527C72">
      <w:pPr>
        <w:rPr>
          <w:rFonts w:ascii="Times New Roman" w:hAnsi="Times New Roman" w:cs="Times New Roman"/>
          <w:sz w:val="26"/>
          <w:szCs w:val="26"/>
        </w:rPr>
      </w:pPr>
      <w:r w:rsidRPr="005E4BE4">
        <w:rPr>
          <w:rFonts w:ascii="Times New Roman" w:hAnsi="Times New Roman" w:cs="Times New Roman"/>
          <w:sz w:val="26"/>
          <w:szCs w:val="26"/>
        </w:rPr>
        <w:t>• T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o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máu: Cho phép t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o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 t</w:t>
      </w:r>
      <w:r w:rsidRPr="005E4BE4">
        <w:rPr>
          <w:rFonts w:ascii="Times New Roman" w:hAnsi="Times New Roman" w:cs="Times New Roman"/>
          <w:sz w:val="26"/>
          <w:szCs w:val="26"/>
        </w:rPr>
        <w:t>ừ</w:t>
      </w:r>
      <w:r w:rsidRPr="005E4BE4">
        <w:rPr>
          <w:rFonts w:ascii="Times New Roman" w:hAnsi="Times New Roman" w:cs="Times New Roman"/>
          <w:sz w:val="26"/>
          <w:szCs w:val="26"/>
        </w:rPr>
        <w:t xml:space="preserve"> các khoa (c</w:t>
      </w:r>
      <w:r w:rsidRPr="005E4BE4">
        <w:rPr>
          <w:rFonts w:ascii="Times New Roman" w:hAnsi="Times New Roman" w:cs="Times New Roman"/>
          <w:sz w:val="26"/>
          <w:szCs w:val="26"/>
        </w:rPr>
        <w:t>ấ</w:t>
      </w:r>
      <w:r w:rsidRPr="005E4BE4">
        <w:rPr>
          <w:rFonts w:ascii="Times New Roman" w:hAnsi="Times New Roman" w:cs="Times New Roman"/>
          <w:sz w:val="26"/>
          <w:szCs w:val="26"/>
        </w:rPr>
        <w:t>p c</w:t>
      </w:r>
      <w:r w:rsidRPr="005E4BE4">
        <w:rPr>
          <w:rFonts w:ascii="Times New Roman" w:hAnsi="Times New Roman" w:cs="Times New Roman"/>
          <w:sz w:val="26"/>
          <w:szCs w:val="26"/>
        </w:rPr>
        <w:t>ứ</w:t>
      </w:r>
      <w:r w:rsidRPr="005E4BE4">
        <w:rPr>
          <w:rFonts w:ascii="Times New Roman" w:hAnsi="Times New Roman" w:cs="Times New Roman"/>
          <w:sz w:val="26"/>
          <w:szCs w:val="26"/>
        </w:rPr>
        <w:t>u, ngo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i, n</w:t>
      </w:r>
      <w:r w:rsidRPr="005E4BE4">
        <w:rPr>
          <w:rFonts w:ascii="Times New Roman" w:hAnsi="Times New Roman" w:cs="Times New Roman"/>
          <w:sz w:val="26"/>
          <w:szCs w:val="26"/>
        </w:rPr>
        <w:t>ộ</w:t>
      </w:r>
      <w:r w:rsidRPr="005E4BE4">
        <w:rPr>
          <w:rFonts w:ascii="Times New Roman" w:hAnsi="Times New Roman" w:cs="Times New Roman"/>
          <w:sz w:val="26"/>
          <w:szCs w:val="26"/>
        </w:rPr>
        <w:t>i...). Ch</w:t>
      </w:r>
      <w:r w:rsidRPr="005E4BE4">
        <w:rPr>
          <w:rFonts w:ascii="Times New Roman" w:hAnsi="Times New Roman" w:cs="Times New Roman"/>
          <w:sz w:val="26"/>
          <w:szCs w:val="26"/>
        </w:rPr>
        <w:t>ọ</w:t>
      </w:r>
      <w:r w:rsidRPr="005E4BE4">
        <w:rPr>
          <w:rFonts w:ascii="Times New Roman" w:hAnsi="Times New Roman" w:cs="Times New Roman"/>
          <w:sz w:val="26"/>
          <w:szCs w:val="26"/>
        </w:rPr>
        <w:t>n nhóm máu và th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 xml:space="preserve"> tích máu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n thi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t c</w:t>
      </w:r>
      <w:r w:rsidRPr="005E4BE4">
        <w:rPr>
          <w:rFonts w:ascii="Times New Roman" w:hAnsi="Times New Roman" w:cs="Times New Roman"/>
          <w:sz w:val="26"/>
          <w:szCs w:val="26"/>
        </w:rPr>
        <w:t>ho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nhân.</w:t>
      </w:r>
      <w:r w:rsidRPr="005E4BE4">
        <w:rPr>
          <w:rFonts w:ascii="Times New Roman" w:hAnsi="Times New Roman" w:cs="Times New Roman"/>
          <w:sz w:val="26"/>
          <w:szCs w:val="26"/>
        </w:rPr>
        <w:br/>
        <w:t>•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thông tin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máu: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tr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ng thái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 (ch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 xml:space="preserve"> x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 xml:space="preserve"> lý, đã hoàn thành, đã t</w:t>
      </w:r>
      <w:r w:rsidRPr="005E4BE4">
        <w:rPr>
          <w:rFonts w:ascii="Times New Roman" w:hAnsi="Times New Roman" w:cs="Times New Roman"/>
          <w:sz w:val="26"/>
          <w:szCs w:val="26"/>
        </w:rPr>
        <w:t>ừ</w:t>
      </w:r>
      <w:r w:rsidRPr="005E4BE4">
        <w:rPr>
          <w:rFonts w:ascii="Times New Roman" w:hAnsi="Times New Roman" w:cs="Times New Roman"/>
          <w:sz w:val="26"/>
          <w:szCs w:val="26"/>
        </w:rPr>
        <w:t xml:space="preserve"> ch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i).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thông tin thêm v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 xml:space="preserve">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 (ví d</w:t>
      </w:r>
      <w:r w:rsidRPr="005E4BE4">
        <w:rPr>
          <w:rFonts w:ascii="Times New Roman" w:hAnsi="Times New Roman" w:cs="Times New Roman"/>
          <w:sz w:val="26"/>
          <w:szCs w:val="26"/>
        </w:rPr>
        <w:t>ụ</w:t>
      </w:r>
      <w:r w:rsidRPr="005E4BE4">
        <w:rPr>
          <w:rFonts w:ascii="Times New Roman" w:hAnsi="Times New Roman" w:cs="Times New Roman"/>
          <w:sz w:val="26"/>
          <w:szCs w:val="26"/>
        </w:rPr>
        <w:t>: thay đ</w:t>
      </w:r>
      <w:r w:rsidRPr="005E4BE4">
        <w:rPr>
          <w:rFonts w:ascii="Times New Roman" w:hAnsi="Times New Roman" w:cs="Times New Roman"/>
          <w:sz w:val="26"/>
          <w:szCs w:val="26"/>
        </w:rPr>
        <w:t>ổ</w:t>
      </w:r>
      <w:r w:rsidRPr="005E4BE4">
        <w:rPr>
          <w:rFonts w:ascii="Times New Roman" w:hAnsi="Times New Roman" w:cs="Times New Roman"/>
          <w:sz w:val="26"/>
          <w:szCs w:val="26"/>
        </w:rPr>
        <w:t>i th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 xml:space="preserve"> tích, ghi chú...).</w:t>
      </w:r>
      <w:r w:rsidRPr="005E4BE4">
        <w:rPr>
          <w:rFonts w:ascii="Times New Roman" w:hAnsi="Times New Roman" w:cs="Times New Roman"/>
          <w:sz w:val="26"/>
          <w:szCs w:val="26"/>
        </w:rPr>
        <w:br/>
        <w:t>• Xem danh sách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máu: Xem t</w:t>
      </w:r>
      <w:r w:rsidRPr="005E4BE4">
        <w:rPr>
          <w:rFonts w:ascii="Times New Roman" w:hAnsi="Times New Roman" w:cs="Times New Roman"/>
          <w:sz w:val="26"/>
          <w:szCs w:val="26"/>
        </w:rPr>
        <w:t>ấ</w:t>
      </w:r>
      <w:r w:rsidRPr="005E4BE4">
        <w:rPr>
          <w:rFonts w:ascii="Times New Roman" w:hAnsi="Times New Roman" w:cs="Times New Roman"/>
          <w:sz w:val="26"/>
          <w:szCs w:val="26"/>
        </w:rPr>
        <w:t>t c</w:t>
      </w:r>
      <w:r w:rsidRPr="005E4BE4">
        <w:rPr>
          <w:rFonts w:ascii="Times New Roman" w:hAnsi="Times New Roman" w:cs="Times New Roman"/>
          <w:sz w:val="26"/>
          <w:szCs w:val="26"/>
        </w:rPr>
        <w:t>ả</w:t>
      </w:r>
      <w:r w:rsidRPr="005E4BE4">
        <w:rPr>
          <w:rFonts w:ascii="Times New Roman" w:hAnsi="Times New Roman" w:cs="Times New Roman"/>
          <w:sz w:val="26"/>
          <w:szCs w:val="26"/>
        </w:rPr>
        <w:t xml:space="preserve"> các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 xml:space="preserve">u máu, </w:t>
      </w:r>
      <w:r w:rsidRPr="005E4BE4">
        <w:rPr>
          <w:rFonts w:ascii="Times New Roman" w:hAnsi="Times New Roman" w:cs="Times New Roman"/>
          <w:sz w:val="26"/>
          <w:szCs w:val="26"/>
        </w:rPr>
        <w:t>l</w:t>
      </w:r>
      <w:r w:rsidRPr="005E4BE4">
        <w:rPr>
          <w:rFonts w:ascii="Times New Roman" w:hAnsi="Times New Roman" w:cs="Times New Roman"/>
          <w:sz w:val="26"/>
          <w:szCs w:val="26"/>
        </w:rPr>
        <w:t>ọ</w:t>
      </w:r>
      <w:r w:rsidRPr="005E4BE4">
        <w:rPr>
          <w:rFonts w:ascii="Times New Roman" w:hAnsi="Times New Roman" w:cs="Times New Roman"/>
          <w:sz w:val="26"/>
          <w:szCs w:val="26"/>
        </w:rPr>
        <w:t>c theo tr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ng thái (ch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 xml:space="preserve"> x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 xml:space="preserve"> lý, đã hoàn thành, đã t</w:t>
      </w:r>
      <w:r w:rsidRPr="005E4BE4">
        <w:rPr>
          <w:rFonts w:ascii="Times New Roman" w:hAnsi="Times New Roman" w:cs="Times New Roman"/>
          <w:sz w:val="26"/>
          <w:szCs w:val="26"/>
        </w:rPr>
        <w:t>ừ</w:t>
      </w:r>
      <w:r w:rsidRPr="005E4BE4">
        <w:rPr>
          <w:rFonts w:ascii="Times New Roman" w:hAnsi="Times New Roman" w:cs="Times New Roman"/>
          <w:sz w:val="26"/>
          <w:szCs w:val="26"/>
        </w:rPr>
        <w:t xml:space="preserve"> ch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i), khoa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ho</w:t>
      </w:r>
      <w:r w:rsidRPr="005E4BE4">
        <w:rPr>
          <w:rFonts w:ascii="Times New Roman" w:hAnsi="Times New Roman" w:cs="Times New Roman"/>
          <w:sz w:val="26"/>
          <w:szCs w:val="26"/>
        </w:rPr>
        <w:t>ặ</w:t>
      </w:r>
      <w:r w:rsidRPr="005E4BE4">
        <w:rPr>
          <w:rFonts w:ascii="Times New Roman" w:hAnsi="Times New Roman" w:cs="Times New Roman"/>
          <w:sz w:val="26"/>
          <w:szCs w:val="26"/>
        </w:rPr>
        <w:t>c nhóm máu.</w:t>
      </w:r>
      <w:r w:rsidRPr="005E4BE4">
        <w:rPr>
          <w:rFonts w:ascii="Times New Roman" w:hAnsi="Times New Roman" w:cs="Times New Roman"/>
          <w:sz w:val="26"/>
          <w:szCs w:val="26"/>
        </w:rPr>
        <w:br/>
        <w:t>• X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 xml:space="preserve"> lý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máu: Th</w:t>
      </w:r>
      <w:r w:rsidRPr="005E4BE4">
        <w:rPr>
          <w:rFonts w:ascii="Times New Roman" w:hAnsi="Times New Roman" w:cs="Times New Roman"/>
          <w:sz w:val="26"/>
          <w:szCs w:val="26"/>
        </w:rPr>
        <w:t>ự</w:t>
      </w:r>
      <w:r w:rsidRPr="005E4BE4">
        <w:rPr>
          <w:rFonts w:ascii="Times New Roman" w:hAnsi="Times New Roman" w:cs="Times New Roman"/>
          <w:sz w:val="26"/>
          <w:szCs w:val="26"/>
        </w:rPr>
        <w:t>c hi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 vi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c phân ph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i máu t</w:t>
      </w:r>
      <w:r w:rsidRPr="005E4BE4">
        <w:rPr>
          <w:rFonts w:ascii="Times New Roman" w:hAnsi="Times New Roman" w:cs="Times New Roman"/>
          <w:sz w:val="26"/>
          <w:szCs w:val="26"/>
        </w:rPr>
        <w:t>ừ</w:t>
      </w:r>
      <w:r w:rsidRPr="005E4BE4">
        <w:rPr>
          <w:rFonts w:ascii="Times New Roman" w:hAnsi="Times New Roman" w:cs="Times New Roman"/>
          <w:sz w:val="26"/>
          <w:szCs w:val="26"/>
        </w:rPr>
        <w:t xml:space="preserve"> kho cho các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máu. C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p nh</w:t>
      </w:r>
      <w:r w:rsidRPr="005E4BE4">
        <w:rPr>
          <w:rFonts w:ascii="Times New Roman" w:hAnsi="Times New Roman" w:cs="Times New Roman"/>
          <w:sz w:val="26"/>
          <w:szCs w:val="26"/>
        </w:rPr>
        <w:t>ậ</w:t>
      </w:r>
      <w:r w:rsidRPr="005E4BE4">
        <w:rPr>
          <w:rFonts w:ascii="Times New Roman" w:hAnsi="Times New Roman" w:cs="Times New Roman"/>
          <w:sz w:val="26"/>
          <w:szCs w:val="26"/>
        </w:rPr>
        <w:t>t tr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ng thái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khi đã hoàn thành ho</w:t>
      </w:r>
      <w:r w:rsidRPr="005E4BE4">
        <w:rPr>
          <w:rFonts w:ascii="Times New Roman" w:hAnsi="Times New Roman" w:cs="Times New Roman"/>
          <w:sz w:val="26"/>
          <w:szCs w:val="26"/>
        </w:rPr>
        <w:t>ặ</w:t>
      </w:r>
      <w:r w:rsidRPr="005E4BE4">
        <w:rPr>
          <w:rFonts w:ascii="Times New Roman" w:hAnsi="Times New Roman" w:cs="Times New Roman"/>
          <w:sz w:val="26"/>
          <w:szCs w:val="26"/>
        </w:rPr>
        <w:t>c t</w:t>
      </w:r>
      <w:r w:rsidRPr="005E4BE4">
        <w:rPr>
          <w:rFonts w:ascii="Times New Roman" w:hAnsi="Times New Roman" w:cs="Times New Roman"/>
          <w:sz w:val="26"/>
          <w:szCs w:val="26"/>
        </w:rPr>
        <w:t>ừ</w:t>
      </w:r>
      <w:r w:rsidRPr="005E4BE4">
        <w:rPr>
          <w:rFonts w:ascii="Times New Roman" w:hAnsi="Times New Roman" w:cs="Times New Roman"/>
          <w:sz w:val="26"/>
          <w:szCs w:val="26"/>
        </w:rPr>
        <w:t xml:space="preserve"> ch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i.</w:t>
      </w:r>
      <w:r w:rsidRPr="005E4BE4">
        <w:rPr>
          <w:rFonts w:ascii="Times New Roman" w:hAnsi="Times New Roman" w:cs="Times New Roman"/>
          <w:sz w:val="26"/>
          <w:szCs w:val="26"/>
        </w:rPr>
        <w:br/>
        <w:t>• L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>ch s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 xml:space="preserve">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máu: Xem l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i</w:t>
      </w:r>
      <w:r w:rsidRPr="005E4BE4">
        <w:rPr>
          <w:rFonts w:ascii="Times New Roman" w:hAnsi="Times New Roman" w:cs="Times New Roman"/>
          <w:sz w:val="26"/>
          <w:szCs w:val="26"/>
        </w:rPr>
        <w:t xml:space="preserve"> các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 đã đư</w:t>
      </w:r>
      <w:r w:rsidRPr="005E4BE4">
        <w:rPr>
          <w:rFonts w:ascii="Times New Roman" w:hAnsi="Times New Roman" w:cs="Times New Roman"/>
          <w:sz w:val="26"/>
          <w:szCs w:val="26"/>
        </w:rPr>
        <w:t>ợ</w:t>
      </w:r>
      <w:r w:rsidRPr="005E4BE4">
        <w:rPr>
          <w:rFonts w:ascii="Times New Roman" w:hAnsi="Times New Roman" w:cs="Times New Roman"/>
          <w:sz w:val="26"/>
          <w:szCs w:val="26"/>
        </w:rPr>
        <w:t>c x</w:t>
      </w:r>
      <w:r w:rsidRPr="005E4BE4">
        <w:rPr>
          <w:rFonts w:ascii="Times New Roman" w:hAnsi="Times New Roman" w:cs="Times New Roman"/>
          <w:sz w:val="26"/>
          <w:szCs w:val="26"/>
        </w:rPr>
        <w:t>ử</w:t>
      </w:r>
      <w:r w:rsidRPr="005E4BE4">
        <w:rPr>
          <w:rFonts w:ascii="Times New Roman" w:hAnsi="Times New Roman" w:cs="Times New Roman"/>
          <w:sz w:val="26"/>
          <w:szCs w:val="26"/>
        </w:rPr>
        <w:t xml:space="preserve"> lý cho b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nh nhân, bao g</w:t>
      </w:r>
      <w:r w:rsidRPr="005E4BE4">
        <w:rPr>
          <w:rFonts w:ascii="Times New Roman" w:hAnsi="Times New Roman" w:cs="Times New Roman"/>
          <w:sz w:val="26"/>
          <w:szCs w:val="26"/>
        </w:rPr>
        <w:t>ồ</w:t>
      </w:r>
      <w:r w:rsidRPr="005E4BE4">
        <w:rPr>
          <w:rFonts w:ascii="Times New Roman" w:hAnsi="Times New Roman" w:cs="Times New Roman"/>
          <w:sz w:val="26"/>
          <w:szCs w:val="26"/>
        </w:rPr>
        <w:t>m thông tin v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 xml:space="preserve"> nhóm máu, th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 xml:space="preserve"> tích, và tr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ng thái.</w:t>
      </w:r>
      <w:r w:rsidRPr="005E4BE4">
        <w:rPr>
          <w:rFonts w:ascii="Times New Roman" w:hAnsi="Times New Roman" w:cs="Times New Roman"/>
          <w:sz w:val="26"/>
          <w:szCs w:val="26"/>
        </w:rPr>
        <w:br/>
      </w:r>
    </w:p>
    <w:p w14:paraId="1C3445F6" w14:textId="1C4D9ACF" w:rsidR="00B92D68" w:rsidRPr="005E4BE4" w:rsidRDefault="00527C72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E4BE4">
        <w:rPr>
          <w:rFonts w:ascii="Times New Roman" w:hAnsi="Times New Roman" w:cs="Times New Roman"/>
          <w:sz w:val="26"/>
          <w:szCs w:val="26"/>
        </w:rPr>
        <w:t>Các ch</w:t>
      </w:r>
      <w:r w:rsidRPr="005E4BE4">
        <w:rPr>
          <w:rFonts w:ascii="Times New Roman" w:hAnsi="Times New Roman" w:cs="Times New Roman"/>
          <w:sz w:val="26"/>
          <w:szCs w:val="26"/>
        </w:rPr>
        <w:t>ứ</w:t>
      </w:r>
      <w:r w:rsidRPr="005E4BE4">
        <w:rPr>
          <w:rFonts w:ascii="Times New Roman" w:hAnsi="Times New Roman" w:cs="Times New Roman"/>
          <w:sz w:val="26"/>
          <w:szCs w:val="26"/>
        </w:rPr>
        <w:t>c năng b</w:t>
      </w:r>
      <w:r w:rsidRPr="005E4BE4">
        <w:rPr>
          <w:rFonts w:ascii="Times New Roman" w:hAnsi="Times New Roman" w:cs="Times New Roman"/>
          <w:sz w:val="26"/>
          <w:szCs w:val="26"/>
        </w:rPr>
        <w:t>ổ</w:t>
      </w:r>
      <w:r w:rsidRPr="005E4BE4">
        <w:rPr>
          <w:rFonts w:ascii="Times New Roman" w:hAnsi="Times New Roman" w:cs="Times New Roman"/>
          <w:sz w:val="26"/>
          <w:szCs w:val="26"/>
        </w:rPr>
        <w:t xml:space="preserve"> sung:</w:t>
      </w:r>
      <w:r w:rsidR="00A725A4">
        <w:rPr>
          <w:rFonts w:ascii="Times New Roman" w:hAnsi="Times New Roman" w:cs="Times New Roman"/>
          <w:sz w:val="26"/>
          <w:szCs w:val="26"/>
        </w:rPr>
        <w:t xml:space="preserve"> (sẽ làm nếu dư thời gian)</w:t>
      </w:r>
    </w:p>
    <w:p w14:paraId="1C6CB374" w14:textId="77777777" w:rsidR="00B92D68" w:rsidRPr="005E4BE4" w:rsidRDefault="00527C72">
      <w:pPr>
        <w:rPr>
          <w:rFonts w:ascii="Times New Roman" w:hAnsi="Times New Roman" w:cs="Times New Roman"/>
          <w:sz w:val="26"/>
          <w:szCs w:val="26"/>
        </w:rPr>
      </w:pPr>
      <w:r w:rsidRPr="005E4BE4">
        <w:rPr>
          <w:rFonts w:ascii="Times New Roman" w:hAnsi="Times New Roman" w:cs="Times New Roman"/>
          <w:sz w:val="26"/>
          <w:szCs w:val="26"/>
        </w:rPr>
        <w:t>• Th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ng kê kho máu: Xem báo cáo th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ng kê v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 xml:space="preserve"> s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 xml:space="preserve"> lư</w:t>
      </w:r>
      <w:r w:rsidRPr="005E4BE4">
        <w:rPr>
          <w:rFonts w:ascii="Times New Roman" w:hAnsi="Times New Roman" w:cs="Times New Roman"/>
          <w:sz w:val="26"/>
          <w:szCs w:val="26"/>
        </w:rPr>
        <w:t>ợ</w:t>
      </w:r>
      <w:r w:rsidRPr="005E4BE4">
        <w:rPr>
          <w:rFonts w:ascii="Times New Roman" w:hAnsi="Times New Roman" w:cs="Times New Roman"/>
          <w:sz w:val="26"/>
          <w:szCs w:val="26"/>
        </w:rPr>
        <w:t>ng máu có s</w:t>
      </w:r>
      <w:r w:rsidRPr="005E4BE4">
        <w:rPr>
          <w:rFonts w:ascii="Times New Roman" w:hAnsi="Times New Roman" w:cs="Times New Roman"/>
          <w:sz w:val="26"/>
          <w:szCs w:val="26"/>
        </w:rPr>
        <w:t>ẵ</w:t>
      </w:r>
      <w:r w:rsidRPr="005E4BE4">
        <w:rPr>
          <w:rFonts w:ascii="Times New Roman" w:hAnsi="Times New Roman" w:cs="Times New Roman"/>
          <w:sz w:val="26"/>
          <w:szCs w:val="26"/>
        </w:rPr>
        <w:t>n theo nhóm máu, th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 xml:space="preserve"> tích máu, và ngày h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t h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n.</w:t>
      </w:r>
      <w:r w:rsidRPr="005E4BE4">
        <w:rPr>
          <w:rFonts w:ascii="Times New Roman" w:hAnsi="Times New Roman" w:cs="Times New Roman"/>
          <w:sz w:val="26"/>
          <w:szCs w:val="26"/>
        </w:rPr>
        <w:br/>
        <w:t>• Thông báo h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t h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n:</w:t>
      </w:r>
      <w:r w:rsidRPr="005E4BE4">
        <w:rPr>
          <w:rFonts w:ascii="Times New Roman" w:hAnsi="Times New Roman" w:cs="Times New Roman"/>
          <w:sz w:val="26"/>
          <w:szCs w:val="26"/>
        </w:rPr>
        <w:t xml:space="preserve"> H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 xml:space="preserve"> th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ng t</w:t>
      </w:r>
      <w:r w:rsidRPr="005E4BE4">
        <w:rPr>
          <w:rFonts w:ascii="Times New Roman" w:hAnsi="Times New Roman" w:cs="Times New Roman"/>
          <w:sz w:val="26"/>
          <w:szCs w:val="26"/>
        </w:rPr>
        <w:t>ự</w:t>
      </w:r>
      <w:r w:rsidRPr="005E4BE4">
        <w:rPr>
          <w:rFonts w:ascii="Times New Roman" w:hAnsi="Times New Roman" w:cs="Times New Roman"/>
          <w:sz w:val="26"/>
          <w:szCs w:val="26"/>
        </w:rPr>
        <w:t xml:space="preserve"> đ</w:t>
      </w:r>
      <w:r w:rsidRPr="005E4BE4">
        <w:rPr>
          <w:rFonts w:ascii="Times New Roman" w:hAnsi="Times New Roman" w:cs="Times New Roman"/>
          <w:sz w:val="26"/>
          <w:szCs w:val="26"/>
        </w:rPr>
        <w:t>ộ</w:t>
      </w:r>
      <w:r w:rsidRPr="005E4BE4">
        <w:rPr>
          <w:rFonts w:ascii="Times New Roman" w:hAnsi="Times New Roman" w:cs="Times New Roman"/>
          <w:sz w:val="26"/>
          <w:szCs w:val="26"/>
        </w:rPr>
        <w:t>ng thông báo v</w:t>
      </w:r>
      <w:r w:rsidRPr="005E4BE4">
        <w:rPr>
          <w:rFonts w:ascii="Times New Roman" w:hAnsi="Times New Roman" w:cs="Times New Roman"/>
          <w:sz w:val="26"/>
          <w:szCs w:val="26"/>
        </w:rPr>
        <w:t>ề</w:t>
      </w:r>
      <w:r w:rsidRPr="005E4BE4">
        <w:rPr>
          <w:rFonts w:ascii="Times New Roman" w:hAnsi="Times New Roman" w:cs="Times New Roman"/>
          <w:sz w:val="26"/>
          <w:szCs w:val="26"/>
        </w:rPr>
        <w:t xml:space="preserve"> các đơn v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 xml:space="preserve"> máu s</w:t>
      </w:r>
      <w:r w:rsidRPr="005E4BE4">
        <w:rPr>
          <w:rFonts w:ascii="Times New Roman" w:hAnsi="Times New Roman" w:cs="Times New Roman"/>
          <w:sz w:val="26"/>
          <w:szCs w:val="26"/>
        </w:rPr>
        <w:t>ắ</w:t>
      </w:r>
      <w:r w:rsidRPr="005E4BE4">
        <w:rPr>
          <w:rFonts w:ascii="Times New Roman" w:hAnsi="Times New Roman" w:cs="Times New Roman"/>
          <w:sz w:val="26"/>
          <w:szCs w:val="26"/>
        </w:rPr>
        <w:t>p h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t h</w:t>
      </w:r>
      <w:r w:rsidRPr="005E4BE4">
        <w:rPr>
          <w:rFonts w:ascii="Times New Roman" w:hAnsi="Times New Roman" w:cs="Times New Roman"/>
          <w:sz w:val="26"/>
          <w:szCs w:val="26"/>
        </w:rPr>
        <w:t>ạ</w:t>
      </w:r>
      <w:r w:rsidRPr="005E4BE4">
        <w:rPr>
          <w:rFonts w:ascii="Times New Roman" w:hAnsi="Times New Roman" w:cs="Times New Roman"/>
          <w:sz w:val="26"/>
          <w:szCs w:val="26"/>
        </w:rPr>
        <w:t>n đ</w:t>
      </w:r>
      <w:r w:rsidRPr="005E4BE4">
        <w:rPr>
          <w:rFonts w:ascii="Times New Roman" w:hAnsi="Times New Roman" w:cs="Times New Roman"/>
          <w:sz w:val="26"/>
          <w:szCs w:val="26"/>
        </w:rPr>
        <w:t>ể</w:t>
      </w:r>
      <w:r w:rsidRPr="005E4BE4">
        <w:rPr>
          <w:rFonts w:ascii="Times New Roman" w:hAnsi="Times New Roman" w:cs="Times New Roman"/>
          <w:sz w:val="26"/>
          <w:szCs w:val="26"/>
        </w:rPr>
        <w:t xml:space="preserve"> th</w:t>
      </w:r>
      <w:r w:rsidRPr="005E4BE4">
        <w:rPr>
          <w:rFonts w:ascii="Times New Roman" w:hAnsi="Times New Roman" w:cs="Times New Roman"/>
          <w:sz w:val="26"/>
          <w:szCs w:val="26"/>
        </w:rPr>
        <w:t>ự</w:t>
      </w:r>
      <w:r w:rsidRPr="005E4BE4">
        <w:rPr>
          <w:rFonts w:ascii="Times New Roman" w:hAnsi="Times New Roman" w:cs="Times New Roman"/>
          <w:sz w:val="26"/>
          <w:szCs w:val="26"/>
        </w:rPr>
        <w:t>c hi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n vi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c phân ph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i k</w:t>
      </w:r>
      <w:r w:rsidRPr="005E4BE4">
        <w:rPr>
          <w:rFonts w:ascii="Times New Roman" w:hAnsi="Times New Roman" w:cs="Times New Roman"/>
          <w:sz w:val="26"/>
          <w:szCs w:val="26"/>
        </w:rPr>
        <w:t>ị</w:t>
      </w:r>
      <w:r w:rsidRPr="005E4BE4">
        <w:rPr>
          <w:rFonts w:ascii="Times New Roman" w:hAnsi="Times New Roman" w:cs="Times New Roman"/>
          <w:sz w:val="26"/>
          <w:szCs w:val="26"/>
        </w:rPr>
        <w:t>p th</w:t>
      </w:r>
      <w:r w:rsidRPr="005E4BE4">
        <w:rPr>
          <w:rFonts w:ascii="Times New Roman" w:hAnsi="Times New Roman" w:cs="Times New Roman"/>
          <w:sz w:val="26"/>
          <w:szCs w:val="26"/>
        </w:rPr>
        <w:t>ờ</w:t>
      </w:r>
      <w:r w:rsidRPr="005E4BE4">
        <w:rPr>
          <w:rFonts w:ascii="Times New Roman" w:hAnsi="Times New Roman" w:cs="Times New Roman"/>
          <w:sz w:val="26"/>
          <w:szCs w:val="26"/>
        </w:rPr>
        <w:t>i.</w:t>
      </w:r>
      <w:r w:rsidRPr="005E4BE4">
        <w:rPr>
          <w:rFonts w:ascii="Times New Roman" w:hAnsi="Times New Roman" w:cs="Times New Roman"/>
          <w:sz w:val="26"/>
          <w:szCs w:val="26"/>
        </w:rPr>
        <w:br/>
        <w:t>• Qu</w:t>
      </w:r>
      <w:r w:rsidRPr="005E4BE4">
        <w:rPr>
          <w:rFonts w:ascii="Times New Roman" w:hAnsi="Times New Roman" w:cs="Times New Roman"/>
          <w:sz w:val="26"/>
          <w:szCs w:val="26"/>
        </w:rPr>
        <w:t>ả</w:t>
      </w:r>
      <w:r w:rsidRPr="005E4BE4">
        <w:rPr>
          <w:rFonts w:ascii="Times New Roman" w:hAnsi="Times New Roman" w:cs="Times New Roman"/>
          <w:sz w:val="26"/>
          <w:szCs w:val="26"/>
        </w:rPr>
        <w:t>n lý báo cáo: Qu</w:t>
      </w:r>
      <w:r w:rsidRPr="005E4BE4">
        <w:rPr>
          <w:rFonts w:ascii="Times New Roman" w:hAnsi="Times New Roman" w:cs="Times New Roman"/>
          <w:sz w:val="26"/>
          <w:szCs w:val="26"/>
        </w:rPr>
        <w:t>ả</w:t>
      </w:r>
      <w:r w:rsidRPr="005E4BE4">
        <w:rPr>
          <w:rFonts w:ascii="Times New Roman" w:hAnsi="Times New Roman" w:cs="Times New Roman"/>
          <w:sz w:val="26"/>
          <w:szCs w:val="26"/>
        </w:rPr>
        <w:t>n lý các báo cáo liên quan đ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vi</w:t>
      </w:r>
      <w:r w:rsidRPr="005E4BE4">
        <w:rPr>
          <w:rFonts w:ascii="Times New Roman" w:hAnsi="Times New Roman" w:cs="Times New Roman"/>
          <w:sz w:val="26"/>
          <w:szCs w:val="26"/>
        </w:rPr>
        <w:t>ệ</w:t>
      </w:r>
      <w:r w:rsidRPr="005E4BE4">
        <w:rPr>
          <w:rFonts w:ascii="Times New Roman" w:hAnsi="Times New Roman" w:cs="Times New Roman"/>
          <w:sz w:val="26"/>
          <w:szCs w:val="26"/>
        </w:rPr>
        <w:t>c hi</w:t>
      </w:r>
      <w:r w:rsidRPr="005E4BE4">
        <w:rPr>
          <w:rFonts w:ascii="Times New Roman" w:hAnsi="Times New Roman" w:cs="Times New Roman"/>
          <w:sz w:val="26"/>
          <w:szCs w:val="26"/>
        </w:rPr>
        <w:t>ế</w:t>
      </w:r>
      <w:r w:rsidRPr="005E4BE4">
        <w:rPr>
          <w:rFonts w:ascii="Times New Roman" w:hAnsi="Times New Roman" w:cs="Times New Roman"/>
          <w:sz w:val="26"/>
          <w:szCs w:val="26"/>
        </w:rPr>
        <w:t>n máu,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máu, và kho máu (ví d</w:t>
      </w:r>
      <w:r w:rsidRPr="005E4BE4">
        <w:rPr>
          <w:rFonts w:ascii="Times New Roman" w:hAnsi="Times New Roman" w:cs="Times New Roman"/>
          <w:sz w:val="26"/>
          <w:szCs w:val="26"/>
        </w:rPr>
        <w:t>ụ</w:t>
      </w:r>
      <w:r w:rsidRPr="005E4BE4">
        <w:rPr>
          <w:rFonts w:ascii="Times New Roman" w:hAnsi="Times New Roman" w:cs="Times New Roman"/>
          <w:sz w:val="26"/>
          <w:szCs w:val="26"/>
        </w:rPr>
        <w:t>: báo cáo s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 xml:space="preserve"> lư</w:t>
      </w:r>
      <w:r w:rsidRPr="005E4BE4">
        <w:rPr>
          <w:rFonts w:ascii="Times New Roman" w:hAnsi="Times New Roman" w:cs="Times New Roman"/>
          <w:sz w:val="26"/>
          <w:szCs w:val="26"/>
        </w:rPr>
        <w:t>ợ</w:t>
      </w:r>
      <w:r w:rsidRPr="005E4BE4">
        <w:rPr>
          <w:rFonts w:ascii="Times New Roman" w:hAnsi="Times New Roman" w:cs="Times New Roman"/>
          <w:sz w:val="26"/>
          <w:szCs w:val="26"/>
        </w:rPr>
        <w:t>ng máu đã phân ph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>i, s</w:t>
      </w:r>
      <w:r w:rsidRPr="005E4BE4">
        <w:rPr>
          <w:rFonts w:ascii="Times New Roman" w:hAnsi="Times New Roman" w:cs="Times New Roman"/>
          <w:sz w:val="26"/>
          <w:szCs w:val="26"/>
        </w:rPr>
        <w:t>ố</w:t>
      </w:r>
      <w:r w:rsidRPr="005E4BE4">
        <w:rPr>
          <w:rFonts w:ascii="Times New Roman" w:hAnsi="Times New Roman" w:cs="Times New Roman"/>
          <w:sz w:val="26"/>
          <w:szCs w:val="26"/>
        </w:rPr>
        <w:t xml:space="preserve"> lư</w:t>
      </w:r>
      <w:r w:rsidRPr="005E4BE4">
        <w:rPr>
          <w:rFonts w:ascii="Times New Roman" w:hAnsi="Times New Roman" w:cs="Times New Roman"/>
          <w:sz w:val="26"/>
          <w:szCs w:val="26"/>
        </w:rPr>
        <w:t>ợ</w:t>
      </w:r>
      <w:r w:rsidRPr="005E4BE4">
        <w:rPr>
          <w:rFonts w:ascii="Times New Roman" w:hAnsi="Times New Roman" w:cs="Times New Roman"/>
          <w:sz w:val="26"/>
          <w:szCs w:val="26"/>
        </w:rPr>
        <w:t>ng yêu c</w:t>
      </w:r>
      <w:r w:rsidRPr="005E4BE4">
        <w:rPr>
          <w:rFonts w:ascii="Times New Roman" w:hAnsi="Times New Roman" w:cs="Times New Roman"/>
          <w:sz w:val="26"/>
          <w:szCs w:val="26"/>
        </w:rPr>
        <w:t>ầ</w:t>
      </w:r>
      <w:r w:rsidRPr="005E4BE4">
        <w:rPr>
          <w:rFonts w:ascii="Times New Roman" w:hAnsi="Times New Roman" w:cs="Times New Roman"/>
          <w:sz w:val="26"/>
          <w:szCs w:val="26"/>
        </w:rPr>
        <w:t>u máu hoàn</w:t>
      </w:r>
      <w:r w:rsidRPr="005E4BE4">
        <w:rPr>
          <w:rFonts w:ascii="Times New Roman" w:hAnsi="Times New Roman" w:cs="Times New Roman"/>
          <w:sz w:val="26"/>
          <w:szCs w:val="26"/>
        </w:rPr>
        <w:t xml:space="preserve"> thành).</w:t>
      </w:r>
      <w:r w:rsidRPr="005E4BE4">
        <w:rPr>
          <w:rFonts w:ascii="Times New Roman" w:hAnsi="Times New Roman" w:cs="Times New Roman"/>
          <w:sz w:val="26"/>
          <w:szCs w:val="26"/>
        </w:rPr>
        <w:br/>
      </w:r>
    </w:p>
    <w:sectPr w:rsidR="00B92D68" w:rsidRPr="005E4B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C72"/>
    <w:rsid w:val="005E4BE4"/>
    <w:rsid w:val="00A725A4"/>
    <w:rsid w:val="00AA1D8D"/>
    <w:rsid w:val="00B47730"/>
    <w:rsid w:val="00B92D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74BC7"/>
  <w14:defaultImageDpi w14:val="300"/>
  <w15:docId w15:val="{24172B27-64B3-47EE-8D9D-0AD112A9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Lê Thị Huỳnh Nhi</cp:lastModifiedBy>
  <cp:revision>4</cp:revision>
  <dcterms:created xsi:type="dcterms:W3CDTF">2013-12-23T23:15:00Z</dcterms:created>
  <dcterms:modified xsi:type="dcterms:W3CDTF">2024-12-10T16:15:00Z</dcterms:modified>
  <cp:category/>
</cp:coreProperties>
</file>