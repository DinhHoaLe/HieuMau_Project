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861D5" w14:textId="77777777" w:rsidR="008914FE" w:rsidRPr="00831456" w:rsidRDefault="0091078F">
      <w:pPr>
        <w:pStyle w:val="Title"/>
        <w:rPr>
          <w:rFonts w:ascii="Times New Roman" w:hAnsi="Times New Roman" w:cs="Times New Roman"/>
          <w:b/>
          <w:bCs/>
          <w:sz w:val="26"/>
          <w:szCs w:val="26"/>
        </w:rPr>
      </w:pPr>
      <w:r w:rsidRPr="00831456">
        <w:rPr>
          <w:rFonts w:ascii="Times New Roman" w:hAnsi="Times New Roman" w:cs="Times New Roman"/>
          <w:b/>
          <w:bCs/>
          <w:sz w:val="26"/>
          <w:szCs w:val="26"/>
        </w:rPr>
        <w:t>Thi</w:t>
      </w:r>
      <w:r w:rsidRPr="00831456">
        <w:rPr>
          <w:rFonts w:ascii="Times New Roman" w:hAnsi="Times New Roman" w:cs="Times New Roman"/>
          <w:b/>
          <w:bCs/>
          <w:sz w:val="26"/>
          <w:szCs w:val="26"/>
        </w:rPr>
        <w:t>ế</w:t>
      </w:r>
      <w:r w:rsidRPr="00831456">
        <w:rPr>
          <w:rFonts w:ascii="Times New Roman" w:hAnsi="Times New Roman" w:cs="Times New Roman"/>
          <w:b/>
          <w:bCs/>
          <w:sz w:val="26"/>
          <w:szCs w:val="26"/>
        </w:rPr>
        <w:t>t K</w:t>
      </w:r>
      <w:r w:rsidRPr="00831456">
        <w:rPr>
          <w:rFonts w:ascii="Times New Roman" w:hAnsi="Times New Roman" w:cs="Times New Roman"/>
          <w:b/>
          <w:bCs/>
          <w:sz w:val="26"/>
          <w:szCs w:val="26"/>
        </w:rPr>
        <w:t>ế</w:t>
      </w:r>
      <w:r w:rsidRPr="00831456">
        <w:rPr>
          <w:rFonts w:ascii="Times New Roman" w:hAnsi="Times New Roman" w:cs="Times New Roman"/>
          <w:b/>
          <w:bCs/>
          <w:sz w:val="26"/>
          <w:szCs w:val="26"/>
        </w:rPr>
        <w:t xml:space="preserve"> H</w:t>
      </w:r>
      <w:r w:rsidRPr="00831456">
        <w:rPr>
          <w:rFonts w:ascii="Times New Roman" w:hAnsi="Times New Roman" w:cs="Times New Roman"/>
          <w:b/>
          <w:bCs/>
          <w:sz w:val="26"/>
          <w:szCs w:val="26"/>
        </w:rPr>
        <w:t>ệ</w:t>
      </w:r>
      <w:r w:rsidRPr="00831456">
        <w:rPr>
          <w:rFonts w:ascii="Times New Roman" w:hAnsi="Times New Roman" w:cs="Times New Roman"/>
          <w:b/>
          <w:bCs/>
          <w:sz w:val="26"/>
          <w:szCs w:val="26"/>
        </w:rPr>
        <w:t xml:space="preserve"> Th</w:t>
      </w:r>
      <w:r w:rsidRPr="00831456">
        <w:rPr>
          <w:rFonts w:ascii="Times New Roman" w:hAnsi="Times New Roman" w:cs="Times New Roman"/>
          <w:b/>
          <w:bCs/>
          <w:sz w:val="26"/>
          <w:szCs w:val="26"/>
        </w:rPr>
        <w:t>ố</w:t>
      </w:r>
      <w:r w:rsidRPr="00831456">
        <w:rPr>
          <w:rFonts w:ascii="Times New Roman" w:hAnsi="Times New Roman" w:cs="Times New Roman"/>
          <w:b/>
          <w:bCs/>
          <w:sz w:val="26"/>
          <w:szCs w:val="26"/>
        </w:rPr>
        <w:t>ng Qu</w:t>
      </w:r>
      <w:r w:rsidRPr="00831456">
        <w:rPr>
          <w:rFonts w:ascii="Times New Roman" w:hAnsi="Times New Roman" w:cs="Times New Roman"/>
          <w:b/>
          <w:bCs/>
          <w:sz w:val="26"/>
          <w:szCs w:val="26"/>
        </w:rPr>
        <w:t>ả</w:t>
      </w:r>
      <w:r w:rsidRPr="00831456">
        <w:rPr>
          <w:rFonts w:ascii="Times New Roman" w:hAnsi="Times New Roman" w:cs="Times New Roman"/>
          <w:b/>
          <w:bCs/>
          <w:sz w:val="26"/>
          <w:szCs w:val="26"/>
        </w:rPr>
        <w:t>n Lý Ngân Hàng Máu</w:t>
      </w:r>
    </w:p>
    <w:p w14:paraId="64FE237C" w14:textId="77777777" w:rsidR="008914FE" w:rsidRPr="00831456" w:rsidRDefault="0091078F">
      <w:pPr>
        <w:rPr>
          <w:rFonts w:ascii="Times New Roman" w:hAnsi="Times New Roman" w:cs="Times New Roman"/>
          <w:sz w:val="26"/>
          <w:szCs w:val="26"/>
        </w:rPr>
      </w:pPr>
      <w:r w:rsidRPr="00831456">
        <w:rPr>
          <w:rFonts w:ascii="Times New Roman" w:hAnsi="Times New Roman" w:cs="Times New Roman"/>
          <w:sz w:val="26"/>
          <w:szCs w:val="26"/>
        </w:rPr>
        <w:t>H</w:t>
      </w:r>
      <w:r w:rsidRPr="00831456">
        <w:rPr>
          <w:rFonts w:ascii="Times New Roman" w:hAnsi="Times New Roman" w:cs="Times New Roman"/>
          <w:sz w:val="26"/>
          <w:szCs w:val="26"/>
        </w:rPr>
        <w:t>ệ</w:t>
      </w:r>
      <w:r w:rsidRPr="00831456">
        <w:rPr>
          <w:rFonts w:ascii="Times New Roman" w:hAnsi="Times New Roman" w:cs="Times New Roman"/>
          <w:sz w:val="26"/>
          <w:szCs w:val="26"/>
        </w:rPr>
        <w:t xml:space="preserve"> th</w:t>
      </w:r>
      <w:r w:rsidRPr="00831456">
        <w:rPr>
          <w:rFonts w:ascii="Times New Roman" w:hAnsi="Times New Roman" w:cs="Times New Roman"/>
          <w:sz w:val="26"/>
          <w:szCs w:val="26"/>
        </w:rPr>
        <w:t>ố</w:t>
      </w:r>
      <w:r w:rsidRPr="00831456">
        <w:rPr>
          <w:rFonts w:ascii="Times New Roman" w:hAnsi="Times New Roman" w:cs="Times New Roman"/>
          <w:sz w:val="26"/>
          <w:szCs w:val="26"/>
        </w:rPr>
        <w:t>ng qu</w:t>
      </w:r>
      <w:r w:rsidRPr="00831456">
        <w:rPr>
          <w:rFonts w:ascii="Times New Roman" w:hAnsi="Times New Roman" w:cs="Times New Roman"/>
          <w:sz w:val="26"/>
          <w:szCs w:val="26"/>
        </w:rPr>
        <w:t>ả</w:t>
      </w:r>
      <w:r w:rsidRPr="00831456">
        <w:rPr>
          <w:rFonts w:ascii="Times New Roman" w:hAnsi="Times New Roman" w:cs="Times New Roman"/>
          <w:sz w:val="26"/>
          <w:szCs w:val="26"/>
        </w:rPr>
        <w:t>n lý ngân hàng máu bao g</w:t>
      </w:r>
      <w:r w:rsidRPr="00831456">
        <w:rPr>
          <w:rFonts w:ascii="Times New Roman" w:hAnsi="Times New Roman" w:cs="Times New Roman"/>
          <w:sz w:val="26"/>
          <w:szCs w:val="26"/>
        </w:rPr>
        <w:t>ồ</w:t>
      </w:r>
      <w:r w:rsidRPr="00831456">
        <w:rPr>
          <w:rFonts w:ascii="Times New Roman" w:hAnsi="Times New Roman" w:cs="Times New Roman"/>
          <w:sz w:val="26"/>
          <w:szCs w:val="26"/>
        </w:rPr>
        <w:t>m các b</w:t>
      </w:r>
      <w:r w:rsidRPr="00831456">
        <w:rPr>
          <w:rFonts w:ascii="Times New Roman" w:hAnsi="Times New Roman" w:cs="Times New Roman"/>
          <w:sz w:val="26"/>
          <w:szCs w:val="26"/>
        </w:rPr>
        <w:t>ả</w:t>
      </w:r>
      <w:r w:rsidRPr="00831456">
        <w:rPr>
          <w:rFonts w:ascii="Times New Roman" w:hAnsi="Times New Roman" w:cs="Times New Roman"/>
          <w:sz w:val="26"/>
          <w:szCs w:val="26"/>
        </w:rPr>
        <w:t>ng và ràng bu</w:t>
      </w:r>
      <w:r w:rsidRPr="00831456">
        <w:rPr>
          <w:rFonts w:ascii="Times New Roman" w:hAnsi="Times New Roman" w:cs="Times New Roman"/>
          <w:sz w:val="26"/>
          <w:szCs w:val="26"/>
        </w:rPr>
        <w:t>ộ</w:t>
      </w:r>
      <w:r w:rsidRPr="00831456">
        <w:rPr>
          <w:rFonts w:ascii="Times New Roman" w:hAnsi="Times New Roman" w:cs="Times New Roman"/>
          <w:sz w:val="26"/>
          <w:szCs w:val="26"/>
        </w:rPr>
        <w:t>c c</w:t>
      </w:r>
      <w:r w:rsidRPr="00831456">
        <w:rPr>
          <w:rFonts w:ascii="Times New Roman" w:hAnsi="Times New Roman" w:cs="Times New Roman"/>
          <w:sz w:val="26"/>
          <w:szCs w:val="26"/>
        </w:rPr>
        <w:t>ầ</w:t>
      </w:r>
      <w:r w:rsidRPr="00831456">
        <w:rPr>
          <w:rFonts w:ascii="Times New Roman" w:hAnsi="Times New Roman" w:cs="Times New Roman"/>
          <w:sz w:val="26"/>
          <w:szCs w:val="26"/>
        </w:rPr>
        <w:t>n thi</w:t>
      </w:r>
      <w:r w:rsidRPr="00831456">
        <w:rPr>
          <w:rFonts w:ascii="Times New Roman" w:hAnsi="Times New Roman" w:cs="Times New Roman"/>
          <w:sz w:val="26"/>
          <w:szCs w:val="26"/>
        </w:rPr>
        <w:t>ế</w:t>
      </w:r>
      <w:r w:rsidRPr="00831456">
        <w:rPr>
          <w:rFonts w:ascii="Times New Roman" w:hAnsi="Times New Roman" w:cs="Times New Roman"/>
          <w:sz w:val="26"/>
          <w:szCs w:val="26"/>
        </w:rPr>
        <w:t>t đ</w:t>
      </w:r>
      <w:r w:rsidRPr="00831456">
        <w:rPr>
          <w:rFonts w:ascii="Times New Roman" w:hAnsi="Times New Roman" w:cs="Times New Roman"/>
          <w:sz w:val="26"/>
          <w:szCs w:val="26"/>
        </w:rPr>
        <w:t>ể</w:t>
      </w:r>
      <w:r w:rsidRPr="00831456">
        <w:rPr>
          <w:rFonts w:ascii="Times New Roman" w:hAnsi="Times New Roman" w:cs="Times New Roman"/>
          <w:sz w:val="26"/>
          <w:szCs w:val="26"/>
        </w:rPr>
        <w:t xml:space="preserve"> qu</w:t>
      </w:r>
      <w:r w:rsidRPr="00831456">
        <w:rPr>
          <w:rFonts w:ascii="Times New Roman" w:hAnsi="Times New Roman" w:cs="Times New Roman"/>
          <w:sz w:val="26"/>
          <w:szCs w:val="26"/>
        </w:rPr>
        <w:t>ả</w:t>
      </w:r>
      <w:r w:rsidRPr="00831456">
        <w:rPr>
          <w:rFonts w:ascii="Times New Roman" w:hAnsi="Times New Roman" w:cs="Times New Roman"/>
          <w:sz w:val="26"/>
          <w:szCs w:val="26"/>
        </w:rPr>
        <w:t>n lý b</w:t>
      </w:r>
      <w:r w:rsidRPr="00831456">
        <w:rPr>
          <w:rFonts w:ascii="Times New Roman" w:hAnsi="Times New Roman" w:cs="Times New Roman"/>
          <w:sz w:val="26"/>
          <w:szCs w:val="26"/>
        </w:rPr>
        <w:t>ệ</w:t>
      </w:r>
      <w:r w:rsidRPr="00831456">
        <w:rPr>
          <w:rFonts w:ascii="Times New Roman" w:hAnsi="Times New Roman" w:cs="Times New Roman"/>
          <w:sz w:val="26"/>
          <w:szCs w:val="26"/>
        </w:rPr>
        <w:t>nh nhân, ngư</w:t>
      </w:r>
      <w:r w:rsidRPr="00831456">
        <w:rPr>
          <w:rFonts w:ascii="Times New Roman" w:hAnsi="Times New Roman" w:cs="Times New Roman"/>
          <w:sz w:val="26"/>
          <w:szCs w:val="26"/>
        </w:rPr>
        <w:t>ờ</w:t>
      </w:r>
      <w:r w:rsidRPr="00831456">
        <w:rPr>
          <w:rFonts w:ascii="Times New Roman" w:hAnsi="Times New Roman" w:cs="Times New Roman"/>
          <w:sz w:val="26"/>
          <w:szCs w:val="26"/>
        </w:rPr>
        <w:t>i hi</w:t>
      </w:r>
      <w:r w:rsidRPr="00831456">
        <w:rPr>
          <w:rFonts w:ascii="Times New Roman" w:hAnsi="Times New Roman" w:cs="Times New Roman"/>
          <w:sz w:val="26"/>
          <w:szCs w:val="26"/>
        </w:rPr>
        <w:t>ế</w:t>
      </w:r>
      <w:r w:rsidRPr="00831456">
        <w:rPr>
          <w:rFonts w:ascii="Times New Roman" w:hAnsi="Times New Roman" w:cs="Times New Roman"/>
          <w:sz w:val="26"/>
          <w:szCs w:val="26"/>
        </w:rPr>
        <w:t>n máu, kho máu và yêu c</w:t>
      </w:r>
      <w:r w:rsidRPr="00831456">
        <w:rPr>
          <w:rFonts w:ascii="Times New Roman" w:hAnsi="Times New Roman" w:cs="Times New Roman"/>
          <w:sz w:val="26"/>
          <w:szCs w:val="26"/>
        </w:rPr>
        <w:t>ầ</w:t>
      </w:r>
      <w:r w:rsidRPr="00831456">
        <w:rPr>
          <w:rFonts w:ascii="Times New Roman" w:hAnsi="Times New Roman" w:cs="Times New Roman"/>
          <w:sz w:val="26"/>
          <w:szCs w:val="26"/>
        </w:rPr>
        <w:t>u máu. Dư</w:t>
      </w:r>
      <w:r w:rsidRPr="00831456">
        <w:rPr>
          <w:rFonts w:ascii="Times New Roman" w:hAnsi="Times New Roman" w:cs="Times New Roman"/>
          <w:sz w:val="26"/>
          <w:szCs w:val="26"/>
        </w:rPr>
        <w:t>ớ</w:t>
      </w:r>
      <w:r w:rsidRPr="00831456">
        <w:rPr>
          <w:rFonts w:ascii="Times New Roman" w:hAnsi="Times New Roman" w:cs="Times New Roman"/>
          <w:sz w:val="26"/>
          <w:szCs w:val="26"/>
        </w:rPr>
        <w:t>i đây là mô t</w:t>
      </w:r>
      <w:r w:rsidRPr="00831456">
        <w:rPr>
          <w:rFonts w:ascii="Times New Roman" w:hAnsi="Times New Roman" w:cs="Times New Roman"/>
          <w:sz w:val="26"/>
          <w:szCs w:val="26"/>
        </w:rPr>
        <w:t>ả</w:t>
      </w:r>
      <w:r w:rsidRPr="00831456">
        <w:rPr>
          <w:rFonts w:ascii="Times New Roman" w:hAnsi="Times New Roman" w:cs="Times New Roman"/>
          <w:sz w:val="26"/>
          <w:szCs w:val="26"/>
        </w:rPr>
        <w:t xml:space="preserve"> các b</w:t>
      </w:r>
      <w:r w:rsidRPr="00831456">
        <w:rPr>
          <w:rFonts w:ascii="Times New Roman" w:hAnsi="Times New Roman" w:cs="Times New Roman"/>
          <w:sz w:val="26"/>
          <w:szCs w:val="26"/>
        </w:rPr>
        <w:t>ả</w:t>
      </w:r>
      <w:r w:rsidRPr="00831456">
        <w:rPr>
          <w:rFonts w:ascii="Times New Roman" w:hAnsi="Times New Roman" w:cs="Times New Roman"/>
          <w:sz w:val="26"/>
          <w:szCs w:val="26"/>
        </w:rPr>
        <w:t>ng và các ràng bu</w:t>
      </w:r>
      <w:r w:rsidRPr="00831456">
        <w:rPr>
          <w:rFonts w:ascii="Times New Roman" w:hAnsi="Times New Roman" w:cs="Times New Roman"/>
          <w:sz w:val="26"/>
          <w:szCs w:val="26"/>
        </w:rPr>
        <w:t>ộ</w:t>
      </w:r>
      <w:r w:rsidRPr="00831456">
        <w:rPr>
          <w:rFonts w:ascii="Times New Roman" w:hAnsi="Times New Roman" w:cs="Times New Roman"/>
          <w:sz w:val="26"/>
          <w:szCs w:val="26"/>
        </w:rPr>
        <w:t>c trong h</w:t>
      </w:r>
      <w:r w:rsidRPr="00831456">
        <w:rPr>
          <w:rFonts w:ascii="Times New Roman" w:hAnsi="Times New Roman" w:cs="Times New Roman"/>
          <w:sz w:val="26"/>
          <w:szCs w:val="26"/>
        </w:rPr>
        <w:t>ệ</w:t>
      </w:r>
      <w:r w:rsidRPr="00831456">
        <w:rPr>
          <w:rFonts w:ascii="Times New Roman" w:hAnsi="Times New Roman" w:cs="Times New Roman"/>
          <w:sz w:val="26"/>
          <w:szCs w:val="26"/>
        </w:rPr>
        <w:t xml:space="preserve"> th</w:t>
      </w:r>
      <w:r w:rsidRPr="00831456">
        <w:rPr>
          <w:rFonts w:ascii="Times New Roman" w:hAnsi="Times New Roman" w:cs="Times New Roman"/>
          <w:sz w:val="26"/>
          <w:szCs w:val="26"/>
        </w:rPr>
        <w:t>ố</w:t>
      </w:r>
      <w:r w:rsidRPr="00831456">
        <w:rPr>
          <w:rFonts w:ascii="Times New Roman" w:hAnsi="Times New Roman" w:cs="Times New Roman"/>
          <w:sz w:val="26"/>
          <w:szCs w:val="26"/>
        </w:rPr>
        <w:t>ng.</w:t>
      </w:r>
    </w:p>
    <w:p w14:paraId="04A43699" w14:textId="77777777" w:rsidR="008914FE" w:rsidRPr="00831456" w:rsidRDefault="0091078F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831456">
        <w:rPr>
          <w:rFonts w:ascii="Times New Roman" w:hAnsi="Times New Roman" w:cs="Times New Roman"/>
          <w:sz w:val="26"/>
          <w:szCs w:val="26"/>
        </w:rPr>
        <w:t>B</w:t>
      </w:r>
      <w:r w:rsidRPr="00831456">
        <w:rPr>
          <w:rFonts w:ascii="Times New Roman" w:hAnsi="Times New Roman" w:cs="Times New Roman"/>
          <w:sz w:val="26"/>
          <w:szCs w:val="26"/>
        </w:rPr>
        <w:t>ả</w:t>
      </w:r>
      <w:r w:rsidRPr="00831456">
        <w:rPr>
          <w:rFonts w:ascii="Times New Roman" w:hAnsi="Times New Roman" w:cs="Times New Roman"/>
          <w:sz w:val="26"/>
          <w:szCs w:val="26"/>
        </w:rPr>
        <w:t>ng B</w:t>
      </w:r>
      <w:r w:rsidRPr="00831456">
        <w:rPr>
          <w:rFonts w:ascii="Times New Roman" w:hAnsi="Times New Roman" w:cs="Times New Roman"/>
          <w:sz w:val="26"/>
          <w:szCs w:val="26"/>
        </w:rPr>
        <w:t>ệ</w:t>
      </w:r>
      <w:r w:rsidRPr="00831456">
        <w:rPr>
          <w:rFonts w:ascii="Times New Roman" w:hAnsi="Times New Roman" w:cs="Times New Roman"/>
          <w:sz w:val="26"/>
          <w:szCs w:val="26"/>
        </w:rPr>
        <w:t xml:space="preserve">nh Nhân </w:t>
      </w:r>
      <w:r w:rsidRPr="00831456">
        <w:rPr>
          <w:rFonts w:ascii="Times New Roman" w:hAnsi="Times New Roman" w:cs="Times New Roman"/>
          <w:sz w:val="26"/>
          <w:szCs w:val="26"/>
        </w:rPr>
        <w:t>(Patients)</w:t>
      </w:r>
    </w:p>
    <w:p w14:paraId="2ACF4A4C" w14:textId="77777777" w:rsidR="008914FE" w:rsidRPr="00831456" w:rsidRDefault="0091078F">
      <w:pPr>
        <w:rPr>
          <w:rFonts w:ascii="Times New Roman" w:hAnsi="Times New Roman" w:cs="Times New Roman"/>
          <w:sz w:val="26"/>
          <w:szCs w:val="26"/>
        </w:rPr>
      </w:pPr>
      <w:r w:rsidRPr="00831456">
        <w:rPr>
          <w:rFonts w:ascii="Times New Roman" w:hAnsi="Times New Roman" w:cs="Times New Roman"/>
          <w:sz w:val="26"/>
          <w:szCs w:val="26"/>
        </w:rPr>
        <w:t>B</w:t>
      </w:r>
      <w:r w:rsidRPr="00831456">
        <w:rPr>
          <w:rFonts w:ascii="Times New Roman" w:hAnsi="Times New Roman" w:cs="Times New Roman"/>
          <w:sz w:val="26"/>
          <w:szCs w:val="26"/>
        </w:rPr>
        <w:t>ả</w:t>
      </w:r>
      <w:r w:rsidRPr="00831456">
        <w:rPr>
          <w:rFonts w:ascii="Times New Roman" w:hAnsi="Times New Roman" w:cs="Times New Roman"/>
          <w:sz w:val="26"/>
          <w:szCs w:val="26"/>
        </w:rPr>
        <w:t>ng này lưu tr</w:t>
      </w:r>
      <w:r w:rsidRPr="00831456">
        <w:rPr>
          <w:rFonts w:ascii="Times New Roman" w:hAnsi="Times New Roman" w:cs="Times New Roman"/>
          <w:sz w:val="26"/>
          <w:szCs w:val="26"/>
        </w:rPr>
        <w:t>ữ</w:t>
      </w:r>
      <w:r w:rsidRPr="00831456">
        <w:rPr>
          <w:rFonts w:ascii="Times New Roman" w:hAnsi="Times New Roman" w:cs="Times New Roman"/>
          <w:sz w:val="26"/>
          <w:szCs w:val="26"/>
        </w:rPr>
        <w:t xml:space="preserve"> thông tin v</w:t>
      </w:r>
      <w:r w:rsidRPr="00831456">
        <w:rPr>
          <w:rFonts w:ascii="Times New Roman" w:hAnsi="Times New Roman" w:cs="Times New Roman"/>
          <w:sz w:val="26"/>
          <w:szCs w:val="26"/>
        </w:rPr>
        <w:t>ề</w:t>
      </w:r>
      <w:r w:rsidRPr="00831456">
        <w:rPr>
          <w:rFonts w:ascii="Times New Roman" w:hAnsi="Times New Roman" w:cs="Times New Roman"/>
          <w:sz w:val="26"/>
          <w:szCs w:val="26"/>
        </w:rPr>
        <w:t xml:space="preserve"> b</w:t>
      </w:r>
      <w:r w:rsidRPr="00831456">
        <w:rPr>
          <w:rFonts w:ascii="Times New Roman" w:hAnsi="Times New Roman" w:cs="Times New Roman"/>
          <w:sz w:val="26"/>
          <w:szCs w:val="26"/>
        </w:rPr>
        <w:t>ệ</w:t>
      </w:r>
      <w:r w:rsidRPr="00831456">
        <w:rPr>
          <w:rFonts w:ascii="Times New Roman" w:hAnsi="Times New Roman" w:cs="Times New Roman"/>
          <w:sz w:val="26"/>
          <w:szCs w:val="26"/>
        </w:rPr>
        <w:t>nh nhân như mã b</w:t>
      </w:r>
      <w:r w:rsidRPr="00831456">
        <w:rPr>
          <w:rFonts w:ascii="Times New Roman" w:hAnsi="Times New Roman" w:cs="Times New Roman"/>
          <w:sz w:val="26"/>
          <w:szCs w:val="26"/>
        </w:rPr>
        <w:t>ệ</w:t>
      </w:r>
      <w:r w:rsidRPr="00831456">
        <w:rPr>
          <w:rFonts w:ascii="Times New Roman" w:hAnsi="Times New Roman" w:cs="Times New Roman"/>
          <w:sz w:val="26"/>
          <w:szCs w:val="26"/>
        </w:rPr>
        <w:t>nh nhân, tên, ngày sinh, nhóm máu, s</w:t>
      </w:r>
      <w:r w:rsidRPr="00831456">
        <w:rPr>
          <w:rFonts w:ascii="Times New Roman" w:hAnsi="Times New Roman" w:cs="Times New Roman"/>
          <w:sz w:val="26"/>
          <w:szCs w:val="26"/>
        </w:rPr>
        <w:t>ố</w:t>
      </w:r>
      <w:r w:rsidRPr="00831456">
        <w:rPr>
          <w:rFonts w:ascii="Times New Roman" w:hAnsi="Times New Roman" w:cs="Times New Roman"/>
          <w:sz w:val="26"/>
          <w:szCs w:val="26"/>
        </w:rPr>
        <w:t xml:space="preserve"> đi</w:t>
      </w:r>
      <w:r w:rsidRPr="00831456">
        <w:rPr>
          <w:rFonts w:ascii="Times New Roman" w:hAnsi="Times New Roman" w:cs="Times New Roman"/>
          <w:sz w:val="26"/>
          <w:szCs w:val="26"/>
        </w:rPr>
        <w:t>ệ</w:t>
      </w:r>
      <w:r w:rsidRPr="00831456">
        <w:rPr>
          <w:rFonts w:ascii="Times New Roman" w:hAnsi="Times New Roman" w:cs="Times New Roman"/>
          <w:sz w:val="26"/>
          <w:szCs w:val="26"/>
        </w:rPr>
        <w:t>n tho</w:t>
      </w:r>
      <w:r w:rsidRPr="00831456">
        <w:rPr>
          <w:rFonts w:ascii="Times New Roman" w:hAnsi="Times New Roman" w:cs="Times New Roman"/>
          <w:sz w:val="26"/>
          <w:szCs w:val="26"/>
        </w:rPr>
        <w:t>ạ</w:t>
      </w:r>
      <w:r w:rsidRPr="00831456">
        <w:rPr>
          <w:rFonts w:ascii="Times New Roman" w:hAnsi="Times New Roman" w:cs="Times New Roman"/>
          <w:sz w:val="26"/>
          <w:szCs w:val="26"/>
        </w:rPr>
        <w:t>i, đ</w:t>
      </w:r>
      <w:r w:rsidRPr="00831456">
        <w:rPr>
          <w:rFonts w:ascii="Times New Roman" w:hAnsi="Times New Roman" w:cs="Times New Roman"/>
          <w:sz w:val="26"/>
          <w:szCs w:val="26"/>
        </w:rPr>
        <w:t>ị</w:t>
      </w:r>
      <w:r w:rsidRPr="00831456">
        <w:rPr>
          <w:rFonts w:ascii="Times New Roman" w:hAnsi="Times New Roman" w:cs="Times New Roman"/>
          <w:sz w:val="26"/>
          <w:szCs w:val="26"/>
        </w:rPr>
        <w:t>a ch</w:t>
      </w:r>
      <w:r w:rsidRPr="00831456">
        <w:rPr>
          <w:rFonts w:ascii="Times New Roman" w:hAnsi="Times New Roman" w:cs="Times New Roman"/>
          <w:sz w:val="26"/>
          <w:szCs w:val="26"/>
        </w:rPr>
        <w:t>ỉ</w:t>
      </w:r>
      <w:r w:rsidRPr="00831456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239"/>
        <w:gridCol w:w="2160"/>
        <w:gridCol w:w="2160"/>
      </w:tblGrid>
      <w:tr w:rsidR="008914FE" w:rsidRPr="00831456" w14:paraId="36EBF7C0" w14:textId="77777777" w:rsidTr="00831456">
        <w:tc>
          <w:tcPr>
            <w:tcW w:w="2160" w:type="dxa"/>
            <w:shd w:val="clear" w:color="auto" w:fill="8DB3E2" w:themeFill="text2" w:themeFillTint="66"/>
          </w:tcPr>
          <w:p w14:paraId="6D6220B8" w14:textId="77777777" w:rsidR="008914FE" w:rsidRPr="00831456" w:rsidRDefault="0091078F" w:rsidP="008314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Tên Trư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  <w:tc>
          <w:tcPr>
            <w:tcW w:w="2160" w:type="dxa"/>
            <w:shd w:val="clear" w:color="auto" w:fill="8DB3E2" w:themeFill="text2" w:themeFillTint="66"/>
          </w:tcPr>
          <w:p w14:paraId="688E2E40" w14:textId="77777777" w:rsidR="008914FE" w:rsidRPr="00831456" w:rsidRDefault="0091078F" w:rsidP="008314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Ki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u D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 xml:space="preserve"> Li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2160" w:type="dxa"/>
            <w:shd w:val="clear" w:color="auto" w:fill="8DB3E2" w:themeFill="text2" w:themeFillTint="66"/>
          </w:tcPr>
          <w:p w14:paraId="31912D62" w14:textId="77777777" w:rsidR="008914FE" w:rsidRPr="00831456" w:rsidRDefault="0091078F" w:rsidP="008314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Ràng Bu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2160" w:type="dxa"/>
            <w:shd w:val="clear" w:color="auto" w:fill="8DB3E2" w:themeFill="text2" w:themeFillTint="66"/>
          </w:tcPr>
          <w:p w14:paraId="2986E42A" w14:textId="77777777" w:rsidR="008914FE" w:rsidRPr="00831456" w:rsidRDefault="0091078F" w:rsidP="008314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Mô T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</w:p>
        </w:tc>
      </w:tr>
      <w:tr w:rsidR="008914FE" w:rsidRPr="00831456" w14:paraId="118D38D6" w14:textId="77777777" w:rsidTr="00831456">
        <w:tc>
          <w:tcPr>
            <w:tcW w:w="2160" w:type="dxa"/>
          </w:tcPr>
          <w:p w14:paraId="158C4816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PatientID</w:t>
            </w:r>
          </w:p>
        </w:tc>
        <w:tc>
          <w:tcPr>
            <w:tcW w:w="2160" w:type="dxa"/>
          </w:tcPr>
          <w:p w14:paraId="41B62479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160" w:type="dxa"/>
          </w:tcPr>
          <w:p w14:paraId="03A1FD71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PRIMARY KEY, IDENTITY(1,1)</w:t>
            </w:r>
          </w:p>
        </w:tc>
        <w:tc>
          <w:tcPr>
            <w:tcW w:w="2160" w:type="dxa"/>
          </w:tcPr>
          <w:p w14:paraId="78849677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Mã đ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nh danh b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nh nhân (t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ng tăng)</w:t>
            </w:r>
          </w:p>
        </w:tc>
      </w:tr>
      <w:tr w:rsidR="008914FE" w:rsidRPr="00831456" w14:paraId="41AAA2B5" w14:textId="77777777" w:rsidTr="00831456">
        <w:tc>
          <w:tcPr>
            <w:tcW w:w="2160" w:type="dxa"/>
          </w:tcPr>
          <w:p w14:paraId="71CA28E7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PatientCode</w:t>
            </w:r>
          </w:p>
        </w:tc>
        <w:tc>
          <w:tcPr>
            <w:tcW w:w="2160" w:type="dxa"/>
          </w:tcPr>
          <w:p w14:paraId="73902AD7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NVAR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CHAR(20)</w:t>
            </w:r>
          </w:p>
        </w:tc>
        <w:tc>
          <w:tcPr>
            <w:tcW w:w="2160" w:type="dxa"/>
          </w:tcPr>
          <w:p w14:paraId="7CC85CEF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UNIQUE, NOT NULL</w:t>
            </w:r>
          </w:p>
        </w:tc>
        <w:tc>
          <w:tcPr>
            <w:tcW w:w="2160" w:type="dxa"/>
          </w:tcPr>
          <w:p w14:paraId="2DA22D25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Mã b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nh nhân (đư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c t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o t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ng qua trigger)</w:t>
            </w:r>
          </w:p>
        </w:tc>
      </w:tr>
      <w:tr w:rsidR="008914FE" w:rsidRPr="00831456" w14:paraId="161AD02B" w14:textId="77777777" w:rsidTr="00831456">
        <w:tc>
          <w:tcPr>
            <w:tcW w:w="2160" w:type="dxa"/>
          </w:tcPr>
          <w:p w14:paraId="4A30D16B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FullName</w:t>
            </w:r>
          </w:p>
        </w:tc>
        <w:tc>
          <w:tcPr>
            <w:tcW w:w="2160" w:type="dxa"/>
          </w:tcPr>
          <w:p w14:paraId="4DDEE3A4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NVARCHAR(100)</w:t>
            </w:r>
          </w:p>
        </w:tc>
        <w:tc>
          <w:tcPr>
            <w:tcW w:w="2160" w:type="dxa"/>
          </w:tcPr>
          <w:p w14:paraId="7ACFE863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160" w:type="dxa"/>
          </w:tcPr>
          <w:p w14:paraId="151307B1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Tên b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nh nhân</w:t>
            </w:r>
          </w:p>
        </w:tc>
      </w:tr>
      <w:tr w:rsidR="008914FE" w:rsidRPr="00831456" w14:paraId="3F9FFF04" w14:textId="77777777" w:rsidTr="00831456">
        <w:tc>
          <w:tcPr>
            <w:tcW w:w="2160" w:type="dxa"/>
          </w:tcPr>
          <w:p w14:paraId="1DB0C44F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DateOfBirth</w:t>
            </w:r>
          </w:p>
        </w:tc>
        <w:tc>
          <w:tcPr>
            <w:tcW w:w="2160" w:type="dxa"/>
          </w:tcPr>
          <w:p w14:paraId="2167D781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160" w:type="dxa"/>
          </w:tcPr>
          <w:p w14:paraId="27C32A4F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160" w:type="dxa"/>
          </w:tcPr>
          <w:p w14:paraId="053AE641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Ngày sinh b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nh nhân</w:t>
            </w:r>
          </w:p>
        </w:tc>
      </w:tr>
      <w:tr w:rsidR="008914FE" w:rsidRPr="00831456" w14:paraId="340BBE64" w14:textId="77777777" w:rsidTr="00831456">
        <w:tc>
          <w:tcPr>
            <w:tcW w:w="2160" w:type="dxa"/>
          </w:tcPr>
          <w:p w14:paraId="78070727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Gender</w:t>
            </w:r>
          </w:p>
        </w:tc>
        <w:tc>
          <w:tcPr>
            <w:tcW w:w="2160" w:type="dxa"/>
          </w:tcPr>
          <w:p w14:paraId="40AA670B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CHAR(1)</w:t>
            </w:r>
          </w:p>
        </w:tc>
        <w:tc>
          <w:tcPr>
            <w:tcW w:w="2160" w:type="dxa"/>
          </w:tcPr>
          <w:p w14:paraId="643FDED8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CHECK (Gender IN ('M', 'F'))</w:t>
            </w:r>
          </w:p>
        </w:tc>
        <w:tc>
          <w:tcPr>
            <w:tcW w:w="2160" w:type="dxa"/>
          </w:tcPr>
          <w:p w14:paraId="0154FA1C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Gi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i tính b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nh nhân (M/F)</w:t>
            </w:r>
          </w:p>
        </w:tc>
      </w:tr>
      <w:tr w:rsidR="008914FE" w:rsidRPr="00831456" w14:paraId="053FB356" w14:textId="77777777" w:rsidTr="00831456">
        <w:tc>
          <w:tcPr>
            <w:tcW w:w="2160" w:type="dxa"/>
          </w:tcPr>
          <w:p w14:paraId="4193E157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BloodType</w:t>
            </w:r>
          </w:p>
        </w:tc>
        <w:tc>
          <w:tcPr>
            <w:tcW w:w="2160" w:type="dxa"/>
          </w:tcPr>
          <w:p w14:paraId="613891DF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NVARCHAR(3)</w:t>
            </w:r>
          </w:p>
        </w:tc>
        <w:tc>
          <w:tcPr>
            <w:tcW w:w="2160" w:type="dxa"/>
          </w:tcPr>
          <w:p w14:paraId="5240F047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CHECK (BloodType IN ('A', 'B', 'AB', 'O'))</w:t>
            </w:r>
          </w:p>
        </w:tc>
        <w:tc>
          <w:tcPr>
            <w:tcW w:w="2160" w:type="dxa"/>
          </w:tcPr>
          <w:p w14:paraId="204EAC96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Nhóm máu b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nh nhân</w:t>
            </w:r>
          </w:p>
        </w:tc>
      </w:tr>
      <w:tr w:rsidR="008914FE" w:rsidRPr="00831456" w14:paraId="2F2CCE8F" w14:textId="77777777" w:rsidTr="00831456">
        <w:tc>
          <w:tcPr>
            <w:tcW w:w="2160" w:type="dxa"/>
          </w:tcPr>
          <w:p w14:paraId="77CFB099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RhFactor</w:t>
            </w:r>
          </w:p>
        </w:tc>
        <w:tc>
          <w:tcPr>
            <w:tcW w:w="2160" w:type="dxa"/>
          </w:tcPr>
          <w:p w14:paraId="75B6CCEC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CHAR(1)</w:t>
            </w:r>
          </w:p>
        </w:tc>
        <w:tc>
          <w:tcPr>
            <w:tcW w:w="2160" w:type="dxa"/>
          </w:tcPr>
          <w:p w14:paraId="00E076F2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CHECK (RhFactor IN ('+', '-'))</w:t>
            </w:r>
          </w:p>
        </w:tc>
        <w:tc>
          <w:tcPr>
            <w:tcW w:w="2160" w:type="dxa"/>
          </w:tcPr>
          <w:p w14:paraId="3E3FC31C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Y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u t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 xml:space="preserve"> Rh ('+', '-')</w:t>
            </w:r>
          </w:p>
        </w:tc>
      </w:tr>
      <w:tr w:rsidR="008914FE" w:rsidRPr="00831456" w14:paraId="50BDB0DB" w14:textId="77777777" w:rsidTr="00831456">
        <w:tc>
          <w:tcPr>
            <w:tcW w:w="2160" w:type="dxa"/>
          </w:tcPr>
          <w:p w14:paraId="64FD0A88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ContactNumber</w:t>
            </w:r>
          </w:p>
        </w:tc>
        <w:tc>
          <w:tcPr>
            <w:tcW w:w="2160" w:type="dxa"/>
          </w:tcPr>
          <w:p w14:paraId="5A89E14A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NVARCHAR(15)</w:t>
            </w:r>
          </w:p>
        </w:tc>
        <w:tc>
          <w:tcPr>
            <w:tcW w:w="2160" w:type="dxa"/>
          </w:tcPr>
          <w:p w14:paraId="7694C492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60" w:type="dxa"/>
          </w:tcPr>
          <w:p w14:paraId="44461C6F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 xml:space="preserve"> đi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 tho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i b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nh nhân</w:t>
            </w:r>
          </w:p>
        </w:tc>
      </w:tr>
      <w:tr w:rsidR="008914FE" w:rsidRPr="00831456" w14:paraId="2951D88A" w14:textId="77777777" w:rsidTr="00831456">
        <w:tc>
          <w:tcPr>
            <w:tcW w:w="2160" w:type="dxa"/>
          </w:tcPr>
          <w:p w14:paraId="183695EE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2160" w:type="dxa"/>
          </w:tcPr>
          <w:p w14:paraId="0122932C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NVARCHAR(200)</w:t>
            </w:r>
          </w:p>
        </w:tc>
        <w:tc>
          <w:tcPr>
            <w:tcW w:w="2160" w:type="dxa"/>
          </w:tcPr>
          <w:p w14:paraId="2674ABF1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60" w:type="dxa"/>
          </w:tcPr>
          <w:p w14:paraId="64F515CA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a ch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nh nhân</w:t>
            </w:r>
          </w:p>
        </w:tc>
      </w:tr>
    </w:tbl>
    <w:p w14:paraId="43ECE260" w14:textId="77777777" w:rsidR="008914FE" w:rsidRPr="00831456" w:rsidRDefault="0091078F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831456">
        <w:rPr>
          <w:rFonts w:ascii="Times New Roman" w:hAnsi="Times New Roman" w:cs="Times New Roman"/>
          <w:sz w:val="26"/>
          <w:szCs w:val="26"/>
        </w:rPr>
        <w:lastRenderedPageBreak/>
        <w:t>B</w:t>
      </w:r>
      <w:r w:rsidRPr="00831456">
        <w:rPr>
          <w:rFonts w:ascii="Times New Roman" w:hAnsi="Times New Roman" w:cs="Times New Roman"/>
          <w:sz w:val="26"/>
          <w:szCs w:val="26"/>
        </w:rPr>
        <w:t>ả</w:t>
      </w:r>
      <w:r w:rsidRPr="00831456">
        <w:rPr>
          <w:rFonts w:ascii="Times New Roman" w:hAnsi="Times New Roman" w:cs="Times New Roman"/>
          <w:sz w:val="26"/>
          <w:szCs w:val="26"/>
        </w:rPr>
        <w:t xml:space="preserve">ng </w:t>
      </w:r>
      <w:r w:rsidRPr="00831456">
        <w:rPr>
          <w:rFonts w:ascii="Times New Roman" w:hAnsi="Times New Roman" w:cs="Times New Roman"/>
          <w:sz w:val="26"/>
          <w:szCs w:val="26"/>
        </w:rPr>
        <w:t>Ngư</w:t>
      </w:r>
      <w:r w:rsidRPr="00831456">
        <w:rPr>
          <w:rFonts w:ascii="Times New Roman" w:hAnsi="Times New Roman" w:cs="Times New Roman"/>
          <w:sz w:val="26"/>
          <w:szCs w:val="26"/>
        </w:rPr>
        <w:t>ờ</w:t>
      </w:r>
      <w:r w:rsidRPr="00831456">
        <w:rPr>
          <w:rFonts w:ascii="Times New Roman" w:hAnsi="Times New Roman" w:cs="Times New Roman"/>
          <w:sz w:val="26"/>
          <w:szCs w:val="26"/>
        </w:rPr>
        <w:t>i Hi</w:t>
      </w:r>
      <w:r w:rsidRPr="00831456">
        <w:rPr>
          <w:rFonts w:ascii="Times New Roman" w:hAnsi="Times New Roman" w:cs="Times New Roman"/>
          <w:sz w:val="26"/>
          <w:szCs w:val="26"/>
        </w:rPr>
        <w:t>ế</w:t>
      </w:r>
      <w:r w:rsidRPr="00831456">
        <w:rPr>
          <w:rFonts w:ascii="Times New Roman" w:hAnsi="Times New Roman" w:cs="Times New Roman"/>
          <w:sz w:val="26"/>
          <w:szCs w:val="26"/>
        </w:rPr>
        <w:t>n Máu (Donors)</w:t>
      </w:r>
    </w:p>
    <w:p w14:paraId="71B55836" w14:textId="77777777" w:rsidR="008914FE" w:rsidRPr="00831456" w:rsidRDefault="0091078F">
      <w:pPr>
        <w:rPr>
          <w:rFonts w:ascii="Times New Roman" w:hAnsi="Times New Roman" w:cs="Times New Roman"/>
          <w:sz w:val="26"/>
          <w:szCs w:val="26"/>
        </w:rPr>
      </w:pPr>
      <w:r w:rsidRPr="00831456">
        <w:rPr>
          <w:rFonts w:ascii="Times New Roman" w:hAnsi="Times New Roman" w:cs="Times New Roman"/>
          <w:sz w:val="26"/>
          <w:szCs w:val="26"/>
        </w:rPr>
        <w:t>B</w:t>
      </w:r>
      <w:r w:rsidRPr="00831456">
        <w:rPr>
          <w:rFonts w:ascii="Times New Roman" w:hAnsi="Times New Roman" w:cs="Times New Roman"/>
          <w:sz w:val="26"/>
          <w:szCs w:val="26"/>
        </w:rPr>
        <w:t>ả</w:t>
      </w:r>
      <w:r w:rsidRPr="00831456">
        <w:rPr>
          <w:rFonts w:ascii="Times New Roman" w:hAnsi="Times New Roman" w:cs="Times New Roman"/>
          <w:sz w:val="26"/>
          <w:szCs w:val="26"/>
        </w:rPr>
        <w:t>ng này lưu tr</w:t>
      </w:r>
      <w:r w:rsidRPr="00831456">
        <w:rPr>
          <w:rFonts w:ascii="Times New Roman" w:hAnsi="Times New Roman" w:cs="Times New Roman"/>
          <w:sz w:val="26"/>
          <w:szCs w:val="26"/>
        </w:rPr>
        <w:t>ữ</w:t>
      </w:r>
      <w:r w:rsidRPr="00831456">
        <w:rPr>
          <w:rFonts w:ascii="Times New Roman" w:hAnsi="Times New Roman" w:cs="Times New Roman"/>
          <w:sz w:val="26"/>
          <w:szCs w:val="26"/>
        </w:rPr>
        <w:t xml:space="preserve"> thông tin v</w:t>
      </w:r>
      <w:r w:rsidRPr="00831456">
        <w:rPr>
          <w:rFonts w:ascii="Times New Roman" w:hAnsi="Times New Roman" w:cs="Times New Roman"/>
          <w:sz w:val="26"/>
          <w:szCs w:val="26"/>
        </w:rPr>
        <w:t>ề</w:t>
      </w:r>
      <w:r w:rsidRPr="00831456">
        <w:rPr>
          <w:rFonts w:ascii="Times New Roman" w:hAnsi="Times New Roman" w:cs="Times New Roman"/>
          <w:sz w:val="26"/>
          <w:szCs w:val="26"/>
        </w:rPr>
        <w:t xml:space="preserve"> ngư</w:t>
      </w:r>
      <w:r w:rsidRPr="00831456">
        <w:rPr>
          <w:rFonts w:ascii="Times New Roman" w:hAnsi="Times New Roman" w:cs="Times New Roman"/>
          <w:sz w:val="26"/>
          <w:szCs w:val="26"/>
        </w:rPr>
        <w:t>ờ</w:t>
      </w:r>
      <w:r w:rsidRPr="00831456">
        <w:rPr>
          <w:rFonts w:ascii="Times New Roman" w:hAnsi="Times New Roman" w:cs="Times New Roman"/>
          <w:sz w:val="26"/>
          <w:szCs w:val="26"/>
        </w:rPr>
        <w:t>i hi</w:t>
      </w:r>
      <w:r w:rsidRPr="00831456">
        <w:rPr>
          <w:rFonts w:ascii="Times New Roman" w:hAnsi="Times New Roman" w:cs="Times New Roman"/>
          <w:sz w:val="26"/>
          <w:szCs w:val="26"/>
        </w:rPr>
        <w:t>ế</w:t>
      </w:r>
      <w:r w:rsidRPr="00831456">
        <w:rPr>
          <w:rFonts w:ascii="Times New Roman" w:hAnsi="Times New Roman" w:cs="Times New Roman"/>
          <w:sz w:val="26"/>
          <w:szCs w:val="26"/>
        </w:rPr>
        <w:t>n máu như mã ngư</w:t>
      </w:r>
      <w:r w:rsidRPr="00831456">
        <w:rPr>
          <w:rFonts w:ascii="Times New Roman" w:hAnsi="Times New Roman" w:cs="Times New Roman"/>
          <w:sz w:val="26"/>
          <w:szCs w:val="26"/>
        </w:rPr>
        <w:t>ờ</w:t>
      </w:r>
      <w:r w:rsidRPr="00831456">
        <w:rPr>
          <w:rFonts w:ascii="Times New Roman" w:hAnsi="Times New Roman" w:cs="Times New Roman"/>
          <w:sz w:val="26"/>
          <w:szCs w:val="26"/>
        </w:rPr>
        <w:t>i hi</w:t>
      </w:r>
      <w:r w:rsidRPr="00831456">
        <w:rPr>
          <w:rFonts w:ascii="Times New Roman" w:hAnsi="Times New Roman" w:cs="Times New Roman"/>
          <w:sz w:val="26"/>
          <w:szCs w:val="26"/>
        </w:rPr>
        <w:t>ế</w:t>
      </w:r>
      <w:r w:rsidRPr="00831456">
        <w:rPr>
          <w:rFonts w:ascii="Times New Roman" w:hAnsi="Times New Roman" w:cs="Times New Roman"/>
          <w:sz w:val="26"/>
          <w:szCs w:val="26"/>
        </w:rPr>
        <w:t>n, tên, ngày sinh, nhóm máu, s</w:t>
      </w:r>
      <w:r w:rsidRPr="00831456">
        <w:rPr>
          <w:rFonts w:ascii="Times New Roman" w:hAnsi="Times New Roman" w:cs="Times New Roman"/>
          <w:sz w:val="26"/>
          <w:szCs w:val="26"/>
        </w:rPr>
        <w:t>ố</w:t>
      </w:r>
      <w:r w:rsidRPr="00831456">
        <w:rPr>
          <w:rFonts w:ascii="Times New Roman" w:hAnsi="Times New Roman" w:cs="Times New Roman"/>
          <w:sz w:val="26"/>
          <w:szCs w:val="26"/>
        </w:rPr>
        <w:t xml:space="preserve"> đi</w:t>
      </w:r>
      <w:r w:rsidRPr="00831456">
        <w:rPr>
          <w:rFonts w:ascii="Times New Roman" w:hAnsi="Times New Roman" w:cs="Times New Roman"/>
          <w:sz w:val="26"/>
          <w:szCs w:val="26"/>
        </w:rPr>
        <w:t>ệ</w:t>
      </w:r>
      <w:r w:rsidRPr="00831456">
        <w:rPr>
          <w:rFonts w:ascii="Times New Roman" w:hAnsi="Times New Roman" w:cs="Times New Roman"/>
          <w:sz w:val="26"/>
          <w:szCs w:val="26"/>
        </w:rPr>
        <w:t>n tho</w:t>
      </w:r>
      <w:r w:rsidRPr="00831456">
        <w:rPr>
          <w:rFonts w:ascii="Times New Roman" w:hAnsi="Times New Roman" w:cs="Times New Roman"/>
          <w:sz w:val="26"/>
          <w:szCs w:val="26"/>
        </w:rPr>
        <w:t>ạ</w:t>
      </w:r>
      <w:r w:rsidRPr="00831456">
        <w:rPr>
          <w:rFonts w:ascii="Times New Roman" w:hAnsi="Times New Roman" w:cs="Times New Roman"/>
          <w:sz w:val="26"/>
          <w:szCs w:val="26"/>
        </w:rPr>
        <w:t>i, đ</w:t>
      </w:r>
      <w:r w:rsidRPr="00831456">
        <w:rPr>
          <w:rFonts w:ascii="Times New Roman" w:hAnsi="Times New Roman" w:cs="Times New Roman"/>
          <w:sz w:val="26"/>
          <w:szCs w:val="26"/>
        </w:rPr>
        <w:t>ị</w:t>
      </w:r>
      <w:r w:rsidRPr="00831456">
        <w:rPr>
          <w:rFonts w:ascii="Times New Roman" w:hAnsi="Times New Roman" w:cs="Times New Roman"/>
          <w:sz w:val="26"/>
          <w:szCs w:val="26"/>
        </w:rPr>
        <w:t>a ch</w:t>
      </w:r>
      <w:r w:rsidRPr="00831456">
        <w:rPr>
          <w:rFonts w:ascii="Times New Roman" w:hAnsi="Times New Roman" w:cs="Times New Roman"/>
          <w:sz w:val="26"/>
          <w:szCs w:val="26"/>
        </w:rPr>
        <w:t>ỉ</w:t>
      </w:r>
      <w:r w:rsidRPr="00831456">
        <w:rPr>
          <w:rFonts w:ascii="Times New Roman" w:hAnsi="Times New Roman" w:cs="Times New Roman"/>
          <w:sz w:val="26"/>
          <w:szCs w:val="26"/>
        </w:rPr>
        <w:t>, ngày hi</w:t>
      </w:r>
      <w:r w:rsidRPr="00831456">
        <w:rPr>
          <w:rFonts w:ascii="Times New Roman" w:hAnsi="Times New Roman" w:cs="Times New Roman"/>
          <w:sz w:val="26"/>
          <w:szCs w:val="26"/>
        </w:rPr>
        <w:t>ế</w:t>
      </w:r>
      <w:r w:rsidRPr="00831456">
        <w:rPr>
          <w:rFonts w:ascii="Times New Roman" w:hAnsi="Times New Roman" w:cs="Times New Roman"/>
          <w:sz w:val="26"/>
          <w:szCs w:val="26"/>
        </w:rPr>
        <w:t>n máu cu</w:t>
      </w:r>
      <w:r w:rsidRPr="00831456">
        <w:rPr>
          <w:rFonts w:ascii="Times New Roman" w:hAnsi="Times New Roman" w:cs="Times New Roman"/>
          <w:sz w:val="26"/>
          <w:szCs w:val="26"/>
        </w:rPr>
        <w:t>ố</w:t>
      </w:r>
      <w:r w:rsidRPr="00831456">
        <w:rPr>
          <w:rFonts w:ascii="Times New Roman" w:hAnsi="Times New Roman" w:cs="Times New Roman"/>
          <w:sz w:val="26"/>
          <w:szCs w:val="26"/>
        </w:rPr>
        <w:t>i cùng.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239"/>
        <w:gridCol w:w="2160"/>
        <w:gridCol w:w="2160"/>
      </w:tblGrid>
      <w:tr w:rsidR="008914FE" w:rsidRPr="00831456" w14:paraId="63E37AF5" w14:textId="77777777" w:rsidTr="00831456">
        <w:tc>
          <w:tcPr>
            <w:tcW w:w="2160" w:type="dxa"/>
            <w:shd w:val="clear" w:color="auto" w:fill="8DB3E2" w:themeFill="text2" w:themeFillTint="66"/>
          </w:tcPr>
          <w:p w14:paraId="5505F991" w14:textId="77777777" w:rsidR="008914FE" w:rsidRPr="00831456" w:rsidRDefault="0091078F" w:rsidP="008314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Tên Trư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  <w:tc>
          <w:tcPr>
            <w:tcW w:w="2160" w:type="dxa"/>
            <w:shd w:val="clear" w:color="auto" w:fill="8DB3E2" w:themeFill="text2" w:themeFillTint="66"/>
          </w:tcPr>
          <w:p w14:paraId="61440385" w14:textId="77777777" w:rsidR="008914FE" w:rsidRPr="00831456" w:rsidRDefault="0091078F" w:rsidP="008314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Ki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u D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 xml:space="preserve"> Li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2160" w:type="dxa"/>
            <w:shd w:val="clear" w:color="auto" w:fill="8DB3E2" w:themeFill="text2" w:themeFillTint="66"/>
          </w:tcPr>
          <w:p w14:paraId="0947E8FA" w14:textId="77777777" w:rsidR="008914FE" w:rsidRPr="00831456" w:rsidRDefault="0091078F" w:rsidP="008314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Ràng Bu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2160" w:type="dxa"/>
            <w:shd w:val="clear" w:color="auto" w:fill="8DB3E2" w:themeFill="text2" w:themeFillTint="66"/>
          </w:tcPr>
          <w:p w14:paraId="26C16243" w14:textId="77777777" w:rsidR="008914FE" w:rsidRPr="00831456" w:rsidRDefault="0091078F" w:rsidP="008314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Mô T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</w:p>
        </w:tc>
      </w:tr>
      <w:tr w:rsidR="008914FE" w:rsidRPr="00831456" w14:paraId="2FB8509D" w14:textId="77777777" w:rsidTr="00831456">
        <w:tc>
          <w:tcPr>
            <w:tcW w:w="2160" w:type="dxa"/>
          </w:tcPr>
          <w:p w14:paraId="28F0E1F2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DonorID</w:t>
            </w:r>
          </w:p>
        </w:tc>
        <w:tc>
          <w:tcPr>
            <w:tcW w:w="2160" w:type="dxa"/>
          </w:tcPr>
          <w:p w14:paraId="3C18CBB1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160" w:type="dxa"/>
          </w:tcPr>
          <w:p w14:paraId="1E4B29C8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PRIMARY KEY, IDENTITY(1,1)</w:t>
            </w:r>
          </w:p>
        </w:tc>
        <w:tc>
          <w:tcPr>
            <w:tcW w:w="2160" w:type="dxa"/>
          </w:tcPr>
          <w:p w14:paraId="448EA763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Mã đ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 xml:space="preserve">nh 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danh ngư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i hi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 (t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ng tăng)</w:t>
            </w:r>
          </w:p>
        </w:tc>
      </w:tr>
      <w:tr w:rsidR="008914FE" w:rsidRPr="00831456" w14:paraId="7D67C270" w14:textId="77777777" w:rsidTr="00831456">
        <w:tc>
          <w:tcPr>
            <w:tcW w:w="2160" w:type="dxa"/>
          </w:tcPr>
          <w:p w14:paraId="4CF97418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DonorCode</w:t>
            </w:r>
          </w:p>
        </w:tc>
        <w:tc>
          <w:tcPr>
            <w:tcW w:w="2160" w:type="dxa"/>
          </w:tcPr>
          <w:p w14:paraId="18E7AD7D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NVARCHAR(20)</w:t>
            </w:r>
          </w:p>
        </w:tc>
        <w:tc>
          <w:tcPr>
            <w:tcW w:w="2160" w:type="dxa"/>
          </w:tcPr>
          <w:p w14:paraId="0AF7560D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UNIQUE, NOT NULL</w:t>
            </w:r>
          </w:p>
        </w:tc>
        <w:tc>
          <w:tcPr>
            <w:tcW w:w="2160" w:type="dxa"/>
          </w:tcPr>
          <w:p w14:paraId="4DACE8B2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Mã ngư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i hi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 máu (t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o t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ng qua trigger)</w:t>
            </w:r>
          </w:p>
        </w:tc>
      </w:tr>
      <w:tr w:rsidR="008914FE" w:rsidRPr="00831456" w14:paraId="49C71AB2" w14:textId="77777777" w:rsidTr="00831456">
        <w:tc>
          <w:tcPr>
            <w:tcW w:w="2160" w:type="dxa"/>
          </w:tcPr>
          <w:p w14:paraId="109B315C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FullName</w:t>
            </w:r>
          </w:p>
        </w:tc>
        <w:tc>
          <w:tcPr>
            <w:tcW w:w="2160" w:type="dxa"/>
          </w:tcPr>
          <w:p w14:paraId="2CC154D7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NVARCHAR(100)</w:t>
            </w:r>
          </w:p>
        </w:tc>
        <w:tc>
          <w:tcPr>
            <w:tcW w:w="2160" w:type="dxa"/>
          </w:tcPr>
          <w:p w14:paraId="0FE07B59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160" w:type="dxa"/>
          </w:tcPr>
          <w:p w14:paraId="31E8C47F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Tên ngư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i hi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 máu</w:t>
            </w:r>
          </w:p>
        </w:tc>
      </w:tr>
      <w:tr w:rsidR="008914FE" w:rsidRPr="00831456" w14:paraId="19E55CB5" w14:textId="77777777" w:rsidTr="00831456">
        <w:tc>
          <w:tcPr>
            <w:tcW w:w="2160" w:type="dxa"/>
          </w:tcPr>
          <w:p w14:paraId="76580157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DateOfBirth</w:t>
            </w:r>
          </w:p>
        </w:tc>
        <w:tc>
          <w:tcPr>
            <w:tcW w:w="2160" w:type="dxa"/>
          </w:tcPr>
          <w:p w14:paraId="29386F47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160" w:type="dxa"/>
          </w:tcPr>
          <w:p w14:paraId="7511B641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160" w:type="dxa"/>
          </w:tcPr>
          <w:p w14:paraId="4389D60C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Ngày sinh ngư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i hi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 máu</w:t>
            </w:r>
          </w:p>
        </w:tc>
      </w:tr>
      <w:tr w:rsidR="008914FE" w:rsidRPr="00831456" w14:paraId="12070994" w14:textId="77777777" w:rsidTr="00831456">
        <w:tc>
          <w:tcPr>
            <w:tcW w:w="2160" w:type="dxa"/>
          </w:tcPr>
          <w:p w14:paraId="0F225723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Gender</w:t>
            </w:r>
          </w:p>
        </w:tc>
        <w:tc>
          <w:tcPr>
            <w:tcW w:w="2160" w:type="dxa"/>
          </w:tcPr>
          <w:p w14:paraId="337582DA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CHAR(1)</w:t>
            </w:r>
          </w:p>
        </w:tc>
        <w:tc>
          <w:tcPr>
            <w:tcW w:w="2160" w:type="dxa"/>
          </w:tcPr>
          <w:p w14:paraId="3E29B452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 xml:space="preserve">CHECK (Gender IN 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('M', 'F'))</w:t>
            </w:r>
          </w:p>
        </w:tc>
        <w:tc>
          <w:tcPr>
            <w:tcW w:w="2160" w:type="dxa"/>
          </w:tcPr>
          <w:p w14:paraId="60F7806F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Gi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i tính ngư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i hi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 (M/F)</w:t>
            </w:r>
          </w:p>
        </w:tc>
      </w:tr>
      <w:tr w:rsidR="008914FE" w:rsidRPr="00831456" w14:paraId="5D0F0824" w14:textId="77777777" w:rsidTr="00831456">
        <w:tc>
          <w:tcPr>
            <w:tcW w:w="2160" w:type="dxa"/>
          </w:tcPr>
          <w:p w14:paraId="330731C8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BloodType</w:t>
            </w:r>
          </w:p>
        </w:tc>
        <w:tc>
          <w:tcPr>
            <w:tcW w:w="2160" w:type="dxa"/>
          </w:tcPr>
          <w:p w14:paraId="360D9648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NVARCHAR(3)</w:t>
            </w:r>
          </w:p>
        </w:tc>
        <w:tc>
          <w:tcPr>
            <w:tcW w:w="2160" w:type="dxa"/>
          </w:tcPr>
          <w:p w14:paraId="424B0CB7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CHECK (BloodType IN ('A', 'B', 'AB', 'O'))</w:t>
            </w:r>
          </w:p>
        </w:tc>
        <w:tc>
          <w:tcPr>
            <w:tcW w:w="2160" w:type="dxa"/>
          </w:tcPr>
          <w:p w14:paraId="5433AA09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Nhóm máu ngư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i hi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</w:tr>
      <w:tr w:rsidR="008914FE" w:rsidRPr="00831456" w14:paraId="0AB3D23E" w14:textId="77777777" w:rsidTr="00831456">
        <w:tc>
          <w:tcPr>
            <w:tcW w:w="2160" w:type="dxa"/>
          </w:tcPr>
          <w:p w14:paraId="24B823FF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RhFactor</w:t>
            </w:r>
          </w:p>
        </w:tc>
        <w:tc>
          <w:tcPr>
            <w:tcW w:w="2160" w:type="dxa"/>
          </w:tcPr>
          <w:p w14:paraId="4749BC16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CHAR(1)</w:t>
            </w:r>
          </w:p>
        </w:tc>
        <w:tc>
          <w:tcPr>
            <w:tcW w:w="2160" w:type="dxa"/>
          </w:tcPr>
          <w:p w14:paraId="72C178A6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CHECK (RhFactor IN ('+', '-'))</w:t>
            </w:r>
          </w:p>
        </w:tc>
        <w:tc>
          <w:tcPr>
            <w:tcW w:w="2160" w:type="dxa"/>
          </w:tcPr>
          <w:p w14:paraId="033E5E49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Y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u t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 xml:space="preserve"> Rh ('+', '-')</w:t>
            </w:r>
          </w:p>
        </w:tc>
      </w:tr>
      <w:tr w:rsidR="008914FE" w:rsidRPr="00831456" w14:paraId="264B6B49" w14:textId="77777777" w:rsidTr="00831456">
        <w:tc>
          <w:tcPr>
            <w:tcW w:w="2160" w:type="dxa"/>
          </w:tcPr>
          <w:p w14:paraId="2F953F16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LastDonationDate</w:t>
            </w:r>
          </w:p>
        </w:tc>
        <w:tc>
          <w:tcPr>
            <w:tcW w:w="2160" w:type="dxa"/>
          </w:tcPr>
          <w:p w14:paraId="0BA2000F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160" w:type="dxa"/>
          </w:tcPr>
          <w:p w14:paraId="60E8F835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60" w:type="dxa"/>
          </w:tcPr>
          <w:p w14:paraId="6486E6A6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Ngày hi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 máu cu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i cùng c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 xml:space="preserve">a 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ngư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i hi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 máu</w:t>
            </w:r>
          </w:p>
        </w:tc>
      </w:tr>
      <w:tr w:rsidR="008914FE" w:rsidRPr="00831456" w14:paraId="2B877E61" w14:textId="77777777" w:rsidTr="00831456">
        <w:tc>
          <w:tcPr>
            <w:tcW w:w="2160" w:type="dxa"/>
          </w:tcPr>
          <w:p w14:paraId="365FA876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ContactNumber</w:t>
            </w:r>
          </w:p>
        </w:tc>
        <w:tc>
          <w:tcPr>
            <w:tcW w:w="2160" w:type="dxa"/>
          </w:tcPr>
          <w:p w14:paraId="0ECE81A6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NVARCHAR(15)</w:t>
            </w:r>
          </w:p>
        </w:tc>
        <w:tc>
          <w:tcPr>
            <w:tcW w:w="2160" w:type="dxa"/>
          </w:tcPr>
          <w:p w14:paraId="23507B6C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60" w:type="dxa"/>
          </w:tcPr>
          <w:p w14:paraId="619BA7F6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 xml:space="preserve"> đi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 tho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i ngư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i hi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 máu</w:t>
            </w:r>
          </w:p>
        </w:tc>
      </w:tr>
      <w:tr w:rsidR="008914FE" w:rsidRPr="00831456" w14:paraId="210910E5" w14:textId="77777777" w:rsidTr="00831456">
        <w:tc>
          <w:tcPr>
            <w:tcW w:w="2160" w:type="dxa"/>
          </w:tcPr>
          <w:p w14:paraId="08082C4E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2160" w:type="dxa"/>
          </w:tcPr>
          <w:p w14:paraId="3C985061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NVARCHAR(200)</w:t>
            </w:r>
          </w:p>
        </w:tc>
        <w:tc>
          <w:tcPr>
            <w:tcW w:w="2160" w:type="dxa"/>
          </w:tcPr>
          <w:p w14:paraId="3A505AE0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60" w:type="dxa"/>
          </w:tcPr>
          <w:p w14:paraId="37BB21B6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a ch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 xml:space="preserve"> ngư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i hi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 máu</w:t>
            </w:r>
          </w:p>
        </w:tc>
      </w:tr>
    </w:tbl>
    <w:p w14:paraId="73D9E97F" w14:textId="77777777" w:rsidR="008914FE" w:rsidRPr="00831456" w:rsidRDefault="0091078F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831456">
        <w:rPr>
          <w:rFonts w:ascii="Times New Roman" w:hAnsi="Times New Roman" w:cs="Times New Roman"/>
          <w:sz w:val="26"/>
          <w:szCs w:val="26"/>
        </w:rPr>
        <w:lastRenderedPageBreak/>
        <w:t>B</w:t>
      </w:r>
      <w:r w:rsidRPr="00831456">
        <w:rPr>
          <w:rFonts w:ascii="Times New Roman" w:hAnsi="Times New Roman" w:cs="Times New Roman"/>
          <w:sz w:val="26"/>
          <w:szCs w:val="26"/>
        </w:rPr>
        <w:t>ả</w:t>
      </w:r>
      <w:r w:rsidRPr="00831456">
        <w:rPr>
          <w:rFonts w:ascii="Times New Roman" w:hAnsi="Times New Roman" w:cs="Times New Roman"/>
          <w:sz w:val="26"/>
          <w:szCs w:val="26"/>
        </w:rPr>
        <w:t>ng Kho Máu (BloodInventory)</w:t>
      </w:r>
    </w:p>
    <w:p w14:paraId="09DF91D8" w14:textId="77777777" w:rsidR="008914FE" w:rsidRPr="00831456" w:rsidRDefault="0091078F">
      <w:pPr>
        <w:rPr>
          <w:rFonts w:ascii="Times New Roman" w:hAnsi="Times New Roman" w:cs="Times New Roman"/>
          <w:sz w:val="26"/>
          <w:szCs w:val="26"/>
        </w:rPr>
      </w:pPr>
      <w:r w:rsidRPr="00831456">
        <w:rPr>
          <w:rFonts w:ascii="Times New Roman" w:hAnsi="Times New Roman" w:cs="Times New Roman"/>
          <w:sz w:val="26"/>
          <w:szCs w:val="26"/>
        </w:rPr>
        <w:t>B</w:t>
      </w:r>
      <w:r w:rsidRPr="00831456">
        <w:rPr>
          <w:rFonts w:ascii="Times New Roman" w:hAnsi="Times New Roman" w:cs="Times New Roman"/>
          <w:sz w:val="26"/>
          <w:szCs w:val="26"/>
        </w:rPr>
        <w:t>ả</w:t>
      </w:r>
      <w:r w:rsidRPr="00831456">
        <w:rPr>
          <w:rFonts w:ascii="Times New Roman" w:hAnsi="Times New Roman" w:cs="Times New Roman"/>
          <w:sz w:val="26"/>
          <w:szCs w:val="26"/>
        </w:rPr>
        <w:t>ng này lưu tr</w:t>
      </w:r>
      <w:r w:rsidRPr="00831456">
        <w:rPr>
          <w:rFonts w:ascii="Times New Roman" w:hAnsi="Times New Roman" w:cs="Times New Roman"/>
          <w:sz w:val="26"/>
          <w:szCs w:val="26"/>
        </w:rPr>
        <w:t>ữ</w:t>
      </w:r>
      <w:r w:rsidRPr="00831456">
        <w:rPr>
          <w:rFonts w:ascii="Times New Roman" w:hAnsi="Times New Roman" w:cs="Times New Roman"/>
          <w:sz w:val="26"/>
          <w:szCs w:val="26"/>
        </w:rPr>
        <w:t xml:space="preserve"> thông tin v</w:t>
      </w:r>
      <w:r w:rsidRPr="00831456">
        <w:rPr>
          <w:rFonts w:ascii="Times New Roman" w:hAnsi="Times New Roman" w:cs="Times New Roman"/>
          <w:sz w:val="26"/>
          <w:szCs w:val="26"/>
        </w:rPr>
        <w:t>ề</w:t>
      </w:r>
      <w:r w:rsidRPr="00831456">
        <w:rPr>
          <w:rFonts w:ascii="Times New Roman" w:hAnsi="Times New Roman" w:cs="Times New Roman"/>
          <w:sz w:val="26"/>
          <w:szCs w:val="26"/>
        </w:rPr>
        <w:t xml:space="preserve"> các đơn v</w:t>
      </w:r>
      <w:r w:rsidRPr="00831456">
        <w:rPr>
          <w:rFonts w:ascii="Times New Roman" w:hAnsi="Times New Roman" w:cs="Times New Roman"/>
          <w:sz w:val="26"/>
          <w:szCs w:val="26"/>
        </w:rPr>
        <w:t>ị</w:t>
      </w:r>
      <w:r w:rsidRPr="00831456">
        <w:rPr>
          <w:rFonts w:ascii="Times New Roman" w:hAnsi="Times New Roman" w:cs="Times New Roman"/>
          <w:sz w:val="26"/>
          <w:szCs w:val="26"/>
        </w:rPr>
        <w:t xml:space="preserve"> máu như mã máu, nhóm máu, y</w:t>
      </w:r>
      <w:r w:rsidRPr="00831456">
        <w:rPr>
          <w:rFonts w:ascii="Times New Roman" w:hAnsi="Times New Roman" w:cs="Times New Roman"/>
          <w:sz w:val="26"/>
          <w:szCs w:val="26"/>
        </w:rPr>
        <w:t>ế</w:t>
      </w:r>
      <w:r w:rsidRPr="00831456">
        <w:rPr>
          <w:rFonts w:ascii="Times New Roman" w:hAnsi="Times New Roman" w:cs="Times New Roman"/>
          <w:sz w:val="26"/>
          <w:szCs w:val="26"/>
        </w:rPr>
        <w:t>u t</w:t>
      </w:r>
      <w:r w:rsidRPr="00831456">
        <w:rPr>
          <w:rFonts w:ascii="Times New Roman" w:hAnsi="Times New Roman" w:cs="Times New Roman"/>
          <w:sz w:val="26"/>
          <w:szCs w:val="26"/>
        </w:rPr>
        <w:t>ố</w:t>
      </w:r>
      <w:r w:rsidRPr="00831456">
        <w:rPr>
          <w:rFonts w:ascii="Times New Roman" w:hAnsi="Times New Roman" w:cs="Times New Roman"/>
          <w:sz w:val="26"/>
          <w:szCs w:val="26"/>
        </w:rPr>
        <w:t xml:space="preserve"> Rh, th</w:t>
      </w:r>
      <w:r w:rsidRPr="00831456">
        <w:rPr>
          <w:rFonts w:ascii="Times New Roman" w:hAnsi="Times New Roman" w:cs="Times New Roman"/>
          <w:sz w:val="26"/>
          <w:szCs w:val="26"/>
        </w:rPr>
        <w:t>ể</w:t>
      </w:r>
      <w:r w:rsidRPr="00831456">
        <w:rPr>
          <w:rFonts w:ascii="Times New Roman" w:hAnsi="Times New Roman" w:cs="Times New Roman"/>
          <w:sz w:val="26"/>
          <w:szCs w:val="26"/>
        </w:rPr>
        <w:t xml:space="preserve"> tích máu, ngày </w:t>
      </w:r>
      <w:r w:rsidRPr="00831456">
        <w:rPr>
          <w:rFonts w:ascii="Times New Roman" w:hAnsi="Times New Roman" w:cs="Times New Roman"/>
          <w:sz w:val="26"/>
          <w:szCs w:val="26"/>
        </w:rPr>
        <w:t>h</w:t>
      </w:r>
      <w:r w:rsidRPr="00831456">
        <w:rPr>
          <w:rFonts w:ascii="Times New Roman" w:hAnsi="Times New Roman" w:cs="Times New Roman"/>
          <w:sz w:val="26"/>
          <w:szCs w:val="26"/>
        </w:rPr>
        <w:t>ế</w:t>
      </w:r>
      <w:r w:rsidRPr="00831456">
        <w:rPr>
          <w:rFonts w:ascii="Times New Roman" w:hAnsi="Times New Roman" w:cs="Times New Roman"/>
          <w:sz w:val="26"/>
          <w:szCs w:val="26"/>
        </w:rPr>
        <w:t>t h</w:t>
      </w:r>
      <w:r w:rsidRPr="00831456">
        <w:rPr>
          <w:rFonts w:ascii="Times New Roman" w:hAnsi="Times New Roman" w:cs="Times New Roman"/>
          <w:sz w:val="26"/>
          <w:szCs w:val="26"/>
        </w:rPr>
        <w:t>ạ</w:t>
      </w:r>
      <w:r w:rsidRPr="00831456">
        <w:rPr>
          <w:rFonts w:ascii="Times New Roman" w:hAnsi="Times New Roman" w:cs="Times New Roman"/>
          <w:sz w:val="26"/>
          <w:szCs w:val="26"/>
        </w:rPr>
        <w:t>n và ngu</w:t>
      </w:r>
      <w:r w:rsidRPr="00831456">
        <w:rPr>
          <w:rFonts w:ascii="Times New Roman" w:hAnsi="Times New Roman" w:cs="Times New Roman"/>
          <w:sz w:val="26"/>
          <w:szCs w:val="26"/>
        </w:rPr>
        <w:t>ồ</w:t>
      </w:r>
      <w:r w:rsidRPr="00831456">
        <w:rPr>
          <w:rFonts w:ascii="Times New Roman" w:hAnsi="Times New Roman" w:cs="Times New Roman"/>
          <w:sz w:val="26"/>
          <w:szCs w:val="26"/>
        </w:rPr>
        <w:t>n cung c</w:t>
      </w:r>
      <w:r w:rsidRPr="00831456">
        <w:rPr>
          <w:rFonts w:ascii="Times New Roman" w:hAnsi="Times New Roman" w:cs="Times New Roman"/>
          <w:sz w:val="26"/>
          <w:szCs w:val="26"/>
        </w:rPr>
        <w:t>ấ</w:t>
      </w:r>
      <w:r w:rsidRPr="00831456">
        <w:rPr>
          <w:rFonts w:ascii="Times New Roman" w:hAnsi="Times New Roman" w:cs="Times New Roman"/>
          <w:sz w:val="26"/>
          <w:szCs w:val="26"/>
        </w:rPr>
        <w:t>p.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914FE" w:rsidRPr="00831456" w14:paraId="624367E2" w14:textId="77777777" w:rsidTr="00831456">
        <w:tc>
          <w:tcPr>
            <w:tcW w:w="2160" w:type="dxa"/>
            <w:shd w:val="clear" w:color="auto" w:fill="8DB3E2" w:themeFill="text2" w:themeFillTint="66"/>
          </w:tcPr>
          <w:p w14:paraId="60EAC3BD" w14:textId="77777777" w:rsidR="008914FE" w:rsidRPr="00831456" w:rsidRDefault="0091078F" w:rsidP="008314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Tên Trư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  <w:tc>
          <w:tcPr>
            <w:tcW w:w="2160" w:type="dxa"/>
            <w:shd w:val="clear" w:color="auto" w:fill="8DB3E2" w:themeFill="text2" w:themeFillTint="66"/>
          </w:tcPr>
          <w:p w14:paraId="29641350" w14:textId="77777777" w:rsidR="008914FE" w:rsidRPr="00831456" w:rsidRDefault="0091078F" w:rsidP="008314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Ki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u D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 xml:space="preserve"> Li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2160" w:type="dxa"/>
            <w:shd w:val="clear" w:color="auto" w:fill="8DB3E2" w:themeFill="text2" w:themeFillTint="66"/>
          </w:tcPr>
          <w:p w14:paraId="7F459BE1" w14:textId="77777777" w:rsidR="008914FE" w:rsidRPr="00831456" w:rsidRDefault="0091078F" w:rsidP="008314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Ràng Bu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2160" w:type="dxa"/>
            <w:shd w:val="clear" w:color="auto" w:fill="8DB3E2" w:themeFill="text2" w:themeFillTint="66"/>
          </w:tcPr>
          <w:p w14:paraId="2C7A134E" w14:textId="77777777" w:rsidR="008914FE" w:rsidRPr="00831456" w:rsidRDefault="0091078F" w:rsidP="008314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Mô T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</w:p>
        </w:tc>
      </w:tr>
      <w:tr w:rsidR="008914FE" w:rsidRPr="00831456" w14:paraId="24F65F45" w14:textId="77777777" w:rsidTr="00831456">
        <w:tc>
          <w:tcPr>
            <w:tcW w:w="2160" w:type="dxa"/>
          </w:tcPr>
          <w:p w14:paraId="4EF52D0E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BloodID</w:t>
            </w:r>
          </w:p>
        </w:tc>
        <w:tc>
          <w:tcPr>
            <w:tcW w:w="2160" w:type="dxa"/>
          </w:tcPr>
          <w:p w14:paraId="2ECE57C4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160" w:type="dxa"/>
          </w:tcPr>
          <w:p w14:paraId="3D09C056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PRIMARY KEY, IDENTITY(1,1)</w:t>
            </w:r>
          </w:p>
        </w:tc>
        <w:tc>
          <w:tcPr>
            <w:tcW w:w="2160" w:type="dxa"/>
          </w:tcPr>
          <w:p w14:paraId="3A247DAE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Mã đ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nh danh đơn v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 xml:space="preserve"> máu (t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ng tăng)</w:t>
            </w:r>
          </w:p>
        </w:tc>
      </w:tr>
      <w:tr w:rsidR="008914FE" w:rsidRPr="00831456" w14:paraId="0F935089" w14:textId="77777777" w:rsidTr="00831456">
        <w:tc>
          <w:tcPr>
            <w:tcW w:w="2160" w:type="dxa"/>
          </w:tcPr>
          <w:p w14:paraId="1AB1927D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BloodCode</w:t>
            </w:r>
          </w:p>
        </w:tc>
        <w:tc>
          <w:tcPr>
            <w:tcW w:w="2160" w:type="dxa"/>
          </w:tcPr>
          <w:p w14:paraId="294D96A2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NVARCHAR(20)</w:t>
            </w:r>
          </w:p>
        </w:tc>
        <w:tc>
          <w:tcPr>
            <w:tcW w:w="2160" w:type="dxa"/>
          </w:tcPr>
          <w:p w14:paraId="20989ACC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UNIQUE, NOT NULL</w:t>
            </w:r>
          </w:p>
        </w:tc>
        <w:tc>
          <w:tcPr>
            <w:tcW w:w="2160" w:type="dxa"/>
          </w:tcPr>
          <w:p w14:paraId="197744B3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Mã đơn v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 xml:space="preserve"> máu (t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o t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ng qua trigger)</w:t>
            </w:r>
          </w:p>
        </w:tc>
      </w:tr>
      <w:tr w:rsidR="008914FE" w:rsidRPr="00831456" w14:paraId="11BEB0ED" w14:textId="77777777" w:rsidTr="00831456">
        <w:tc>
          <w:tcPr>
            <w:tcW w:w="2160" w:type="dxa"/>
          </w:tcPr>
          <w:p w14:paraId="21855284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BloodType</w:t>
            </w:r>
          </w:p>
        </w:tc>
        <w:tc>
          <w:tcPr>
            <w:tcW w:w="2160" w:type="dxa"/>
          </w:tcPr>
          <w:p w14:paraId="12BB5504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NVARCHAR(3)</w:t>
            </w:r>
          </w:p>
        </w:tc>
        <w:tc>
          <w:tcPr>
            <w:tcW w:w="2160" w:type="dxa"/>
          </w:tcPr>
          <w:p w14:paraId="37B943BC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CHECK (BloodType IN ('A', 'B', 'AB', 'O'))</w:t>
            </w:r>
          </w:p>
        </w:tc>
        <w:tc>
          <w:tcPr>
            <w:tcW w:w="2160" w:type="dxa"/>
          </w:tcPr>
          <w:p w14:paraId="59684F7F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Nhóm máu</w:t>
            </w:r>
          </w:p>
        </w:tc>
      </w:tr>
      <w:tr w:rsidR="008914FE" w:rsidRPr="00831456" w14:paraId="791EF48D" w14:textId="77777777" w:rsidTr="00831456">
        <w:tc>
          <w:tcPr>
            <w:tcW w:w="2160" w:type="dxa"/>
          </w:tcPr>
          <w:p w14:paraId="5B963C41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RhFactor</w:t>
            </w:r>
          </w:p>
        </w:tc>
        <w:tc>
          <w:tcPr>
            <w:tcW w:w="2160" w:type="dxa"/>
          </w:tcPr>
          <w:p w14:paraId="2D926062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CHAR(1)</w:t>
            </w:r>
          </w:p>
        </w:tc>
        <w:tc>
          <w:tcPr>
            <w:tcW w:w="2160" w:type="dxa"/>
          </w:tcPr>
          <w:p w14:paraId="6388501D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CHECK (RhFactor IN ('+', '-'))</w:t>
            </w:r>
          </w:p>
        </w:tc>
        <w:tc>
          <w:tcPr>
            <w:tcW w:w="2160" w:type="dxa"/>
          </w:tcPr>
          <w:p w14:paraId="7F76516E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Y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u t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 xml:space="preserve"> Rh ('+', '-')</w:t>
            </w:r>
          </w:p>
        </w:tc>
      </w:tr>
      <w:tr w:rsidR="008914FE" w:rsidRPr="00831456" w14:paraId="5D658A3D" w14:textId="77777777" w:rsidTr="00831456">
        <w:tc>
          <w:tcPr>
            <w:tcW w:w="2160" w:type="dxa"/>
          </w:tcPr>
          <w:p w14:paraId="3398AE59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Volume</w:t>
            </w:r>
          </w:p>
        </w:tc>
        <w:tc>
          <w:tcPr>
            <w:tcW w:w="2160" w:type="dxa"/>
          </w:tcPr>
          <w:p w14:paraId="0365602E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160" w:type="dxa"/>
          </w:tcPr>
          <w:p w14:paraId="63278200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NOT NULL, CHECK (Volume &gt; 0)</w:t>
            </w:r>
          </w:p>
        </w:tc>
        <w:tc>
          <w:tcPr>
            <w:tcW w:w="2160" w:type="dxa"/>
          </w:tcPr>
          <w:p w14:paraId="7DB32A2A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 xml:space="preserve"> tích máu (ml)</w:t>
            </w:r>
          </w:p>
        </w:tc>
      </w:tr>
      <w:tr w:rsidR="008914FE" w:rsidRPr="00831456" w14:paraId="5B4C3624" w14:textId="77777777" w:rsidTr="00831456">
        <w:tc>
          <w:tcPr>
            <w:tcW w:w="2160" w:type="dxa"/>
          </w:tcPr>
          <w:p w14:paraId="1B751F1A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ExpirationDate</w:t>
            </w:r>
          </w:p>
        </w:tc>
        <w:tc>
          <w:tcPr>
            <w:tcW w:w="2160" w:type="dxa"/>
          </w:tcPr>
          <w:p w14:paraId="7736F339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160" w:type="dxa"/>
          </w:tcPr>
          <w:p w14:paraId="121DB630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160" w:type="dxa"/>
          </w:tcPr>
          <w:p w14:paraId="18E3193F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Ngày h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t h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 c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a máu</w:t>
            </w:r>
          </w:p>
        </w:tc>
      </w:tr>
      <w:tr w:rsidR="008914FE" w:rsidRPr="00831456" w14:paraId="4E161F20" w14:textId="77777777" w:rsidTr="00831456">
        <w:tc>
          <w:tcPr>
            <w:tcW w:w="2160" w:type="dxa"/>
          </w:tcPr>
          <w:p w14:paraId="15C5DC05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Source</w:t>
            </w:r>
          </w:p>
        </w:tc>
        <w:tc>
          <w:tcPr>
            <w:tcW w:w="2160" w:type="dxa"/>
          </w:tcPr>
          <w:p w14:paraId="62967698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2160" w:type="dxa"/>
          </w:tcPr>
          <w:p w14:paraId="415089B3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DEFAULT 'Donation'</w:t>
            </w:r>
          </w:p>
        </w:tc>
        <w:tc>
          <w:tcPr>
            <w:tcW w:w="2160" w:type="dxa"/>
          </w:tcPr>
          <w:p w14:paraId="49BF61C2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Ngu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 cung c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p máu</w:t>
            </w:r>
          </w:p>
        </w:tc>
      </w:tr>
    </w:tbl>
    <w:p w14:paraId="41B4EBB0" w14:textId="77777777" w:rsidR="008914FE" w:rsidRPr="00831456" w:rsidRDefault="0091078F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831456">
        <w:rPr>
          <w:rFonts w:ascii="Times New Roman" w:hAnsi="Times New Roman" w:cs="Times New Roman"/>
          <w:sz w:val="26"/>
          <w:szCs w:val="26"/>
        </w:rPr>
        <w:t>B</w:t>
      </w:r>
      <w:r w:rsidRPr="00831456">
        <w:rPr>
          <w:rFonts w:ascii="Times New Roman" w:hAnsi="Times New Roman" w:cs="Times New Roman"/>
          <w:sz w:val="26"/>
          <w:szCs w:val="26"/>
        </w:rPr>
        <w:t>ả</w:t>
      </w:r>
      <w:r w:rsidRPr="00831456">
        <w:rPr>
          <w:rFonts w:ascii="Times New Roman" w:hAnsi="Times New Roman" w:cs="Times New Roman"/>
          <w:sz w:val="26"/>
          <w:szCs w:val="26"/>
        </w:rPr>
        <w:t>ng Yêu C</w:t>
      </w:r>
      <w:r w:rsidRPr="00831456">
        <w:rPr>
          <w:rFonts w:ascii="Times New Roman" w:hAnsi="Times New Roman" w:cs="Times New Roman"/>
          <w:sz w:val="26"/>
          <w:szCs w:val="26"/>
        </w:rPr>
        <w:t>ầ</w:t>
      </w:r>
      <w:r w:rsidRPr="00831456">
        <w:rPr>
          <w:rFonts w:ascii="Times New Roman" w:hAnsi="Times New Roman" w:cs="Times New Roman"/>
          <w:sz w:val="26"/>
          <w:szCs w:val="26"/>
        </w:rPr>
        <w:t>u Máu (Requests)</w:t>
      </w:r>
    </w:p>
    <w:p w14:paraId="54C28957" w14:textId="77777777" w:rsidR="008914FE" w:rsidRPr="00831456" w:rsidRDefault="0091078F">
      <w:pPr>
        <w:rPr>
          <w:rFonts w:ascii="Times New Roman" w:hAnsi="Times New Roman" w:cs="Times New Roman"/>
          <w:sz w:val="26"/>
          <w:szCs w:val="26"/>
        </w:rPr>
      </w:pPr>
      <w:r w:rsidRPr="00831456">
        <w:rPr>
          <w:rFonts w:ascii="Times New Roman" w:hAnsi="Times New Roman" w:cs="Times New Roman"/>
          <w:sz w:val="26"/>
          <w:szCs w:val="26"/>
        </w:rPr>
        <w:t>B</w:t>
      </w:r>
      <w:r w:rsidRPr="00831456">
        <w:rPr>
          <w:rFonts w:ascii="Times New Roman" w:hAnsi="Times New Roman" w:cs="Times New Roman"/>
          <w:sz w:val="26"/>
          <w:szCs w:val="26"/>
        </w:rPr>
        <w:t>ả</w:t>
      </w:r>
      <w:r w:rsidRPr="00831456">
        <w:rPr>
          <w:rFonts w:ascii="Times New Roman" w:hAnsi="Times New Roman" w:cs="Times New Roman"/>
          <w:sz w:val="26"/>
          <w:szCs w:val="26"/>
        </w:rPr>
        <w:t>ng này lưu tr</w:t>
      </w:r>
      <w:r w:rsidRPr="00831456">
        <w:rPr>
          <w:rFonts w:ascii="Times New Roman" w:hAnsi="Times New Roman" w:cs="Times New Roman"/>
          <w:sz w:val="26"/>
          <w:szCs w:val="26"/>
        </w:rPr>
        <w:t>ữ</w:t>
      </w:r>
      <w:r w:rsidRPr="00831456">
        <w:rPr>
          <w:rFonts w:ascii="Times New Roman" w:hAnsi="Times New Roman" w:cs="Times New Roman"/>
          <w:sz w:val="26"/>
          <w:szCs w:val="26"/>
        </w:rPr>
        <w:t xml:space="preserve"> thông tin v</w:t>
      </w:r>
      <w:r w:rsidRPr="00831456">
        <w:rPr>
          <w:rFonts w:ascii="Times New Roman" w:hAnsi="Times New Roman" w:cs="Times New Roman"/>
          <w:sz w:val="26"/>
          <w:szCs w:val="26"/>
        </w:rPr>
        <w:t>ề</w:t>
      </w:r>
      <w:r w:rsidRPr="00831456">
        <w:rPr>
          <w:rFonts w:ascii="Times New Roman" w:hAnsi="Times New Roman" w:cs="Times New Roman"/>
          <w:sz w:val="26"/>
          <w:szCs w:val="26"/>
        </w:rPr>
        <w:t xml:space="preserve"> các yêu c</w:t>
      </w:r>
      <w:r w:rsidRPr="00831456">
        <w:rPr>
          <w:rFonts w:ascii="Times New Roman" w:hAnsi="Times New Roman" w:cs="Times New Roman"/>
          <w:sz w:val="26"/>
          <w:szCs w:val="26"/>
        </w:rPr>
        <w:t>ầ</w:t>
      </w:r>
      <w:r w:rsidRPr="00831456">
        <w:rPr>
          <w:rFonts w:ascii="Times New Roman" w:hAnsi="Times New Roman" w:cs="Times New Roman"/>
          <w:sz w:val="26"/>
          <w:szCs w:val="26"/>
        </w:rPr>
        <w:t>u máu t</w:t>
      </w:r>
      <w:r w:rsidRPr="00831456">
        <w:rPr>
          <w:rFonts w:ascii="Times New Roman" w:hAnsi="Times New Roman" w:cs="Times New Roman"/>
          <w:sz w:val="26"/>
          <w:szCs w:val="26"/>
        </w:rPr>
        <w:t>ừ</w:t>
      </w:r>
      <w:r w:rsidRPr="00831456">
        <w:rPr>
          <w:rFonts w:ascii="Times New Roman" w:hAnsi="Times New Roman" w:cs="Times New Roman"/>
          <w:sz w:val="26"/>
          <w:szCs w:val="26"/>
        </w:rPr>
        <w:t xml:space="preserve"> các khoa b</w:t>
      </w:r>
      <w:r w:rsidRPr="00831456">
        <w:rPr>
          <w:rFonts w:ascii="Times New Roman" w:hAnsi="Times New Roman" w:cs="Times New Roman"/>
          <w:sz w:val="26"/>
          <w:szCs w:val="26"/>
        </w:rPr>
        <w:t>ệ</w:t>
      </w:r>
      <w:r w:rsidRPr="00831456">
        <w:rPr>
          <w:rFonts w:ascii="Times New Roman" w:hAnsi="Times New Roman" w:cs="Times New Roman"/>
          <w:sz w:val="26"/>
          <w:szCs w:val="26"/>
        </w:rPr>
        <w:t>nh vi</w:t>
      </w:r>
      <w:r w:rsidRPr="00831456">
        <w:rPr>
          <w:rFonts w:ascii="Times New Roman" w:hAnsi="Times New Roman" w:cs="Times New Roman"/>
          <w:sz w:val="26"/>
          <w:szCs w:val="26"/>
        </w:rPr>
        <w:t>ệ</w:t>
      </w:r>
      <w:r w:rsidRPr="00831456">
        <w:rPr>
          <w:rFonts w:ascii="Times New Roman" w:hAnsi="Times New Roman" w:cs="Times New Roman"/>
          <w:sz w:val="26"/>
          <w:szCs w:val="26"/>
        </w:rPr>
        <w:t>n, bao g</w:t>
      </w:r>
      <w:r w:rsidRPr="00831456">
        <w:rPr>
          <w:rFonts w:ascii="Times New Roman" w:hAnsi="Times New Roman" w:cs="Times New Roman"/>
          <w:sz w:val="26"/>
          <w:szCs w:val="26"/>
        </w:rPr>
        <w:t>ồ</w:t>
      </w:r>
      <w:r w:rsidRPr="00831456">
        <w:rPr>
          <w:rFonts w:ascii="Times New Roman" w:hAnsi="Times New Roman" w:cs="Times New Roman"/>
          <w:sz w:val="26"/>
          <w:szCs w:val="26"/>
        </w:rPr>
        <w:t>m mã yêu c</w:t>
      </w:r>
      <w:r w:rsidRPr="00831456">
        <w:rPr>
          <w:rFonts w:ascii="Times New Roman" w:hAnsi="Times New Roman" w:cs="Times New Roman"/>
          <w:sz w:val="26"/>
          <w:szCs w:val="26"/>
        </w:rPr>
        <w:t>ầ</w:t>
      </w:r>
      <w:r w:rsidRPr="00831456">
        <w:rPr>
          <w:rFonts w:ascii="Times New Roman" w:hAnsi="Times New Roman" w:cs="Times New Roman"/>
          <w:sz w:val="26"/>
          <w:szCs w:val="26"/>
        </w:rPr>
        <w:t>u, nhóm máu yêu c</w:t>
      </w:r>
      <w:r w:rsidRPr="00831456">
        <w:rPr>
          <w:rFonts w:ascii="Times New Roman" w:hAnsi="Times New Roman" w:cs="Times New Roman"/>
          <w:sz w:val="26"/>
          <w:szCs w:val="26"/>
        </w:rPr>
        <w:t>ầ</w:t>
      </w:r>
      <w:r w:rsidRPr="00831456">
        <w:rPr>
          <w:rFonts w:ascii="Times New Roman" w:hAnsi="Times New Roman" w:cs="Times New Roman"/>
          <w:sz w:val="26"/>
          <w:szCs w:val="26"/>
        </w:rPr>
        <w:t>u, th</w:t>
      </w:r>
      <w:r w:rsidRPr="00831456">
        <w:rPr>
          <w:rFonts w:ascii="Times New Roman" w:hAnsi="Times New Roman" w:cs="Times New Roman"/>
          <w:sz w:val="26"/>
          <w:szCs w:val="26"/>
        </w:rPr>
        <w:t>ể</w:t>
      </w:r>
      <w:r w:rsidRPr="00831456">
        <w:rPr>
          <w:rFonts w:ascii="Times New Roman" w:hAnsi="Times New Roman" w:cs="Times New Roman"/>
          <w:sz w:val="26"/>
          <w:szCs w:val="26"/>
        </w:rPr>
        <w:t xml:space="preserve"> tích, ngày yêu c</w:t>
      </w:r>
      <w:r w:rsidRPr="00831456">
        <w:rPr>
          <w:rFonts w:ascii="Times New Roman" w:hAnsi="Times New Roman" w:cs="Times New Roman"/>
          <w:sz w:val="26"/>
          <w:szCs w:val="26"/>
        </w:rPr>
        <w:t>ầ</w:t>
      </w:r>
      <w:r w:rsidRPr="00831456">
        <w:rPr>
          <w:rFonts w:ascii="Times New Roman" w:hAnsi="Times New Roman" w:cs="Times New Roman"/>
          <w:sz w:val="26"/>
          <w:szCs w:val="26"/>
        </w:rPr>
        <w:t>u, tr</w:t>
      </w:r>
      <w:r w:rsidRPr="00831456">
        <w:rPr>
          <w:rFonts w:ascii="Times New Roman" w:hAnsi="Times New Roman" w:cs="Times New Roman"/>
          <w:sz w:val="26"/>
          <w:szCs w:val="26"/>
        </w:rPr>
        <w:t>ạ</w:t>
      </w:r>
      <w:r w:rsidRPr="00831456">
        <w:rPr>
          <w:rFonts w:ascii="Times New Roman" w:hAnsi="Times New Roman" w:cs="Times New Roman"/>
          <w:sz w:val="26"/>
          <w:szCs w:val="26"/>
        </w:rPr>
        <w:t>ng thái yêu c</w:t>
      </w:r>
      <w:r w:rsidRPr="00831456">
        <w:rPr>
          <w:rFonts w:ascii="Times New Roman" w:hAnsi="Times New Roman" w:cs="Times New Roman"/>
          <w:sz w:val="26"/>
          <w:szCs w:val="26"/>
        </w:rPr>
        <w:t>ầ</w:t>
      </w:r>
      <w:r w:rsidRPr="00831456">
        <w:rPr>
          <w:rFonts w:ascii="Times New Roman" w:hAnsi="Times New Roman" w:cs="Times New Roman"/>
          <w:sz w:val="26"/>
          <w:szCs w:val="26"/>
        </w:rPr>
        <w:t>u.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4"/>
        <w:gridCol w:w="2239"/>
        <w:gridCol w:w="2700"/>
        <w:gridCol w:w="1303"/>
      </w:tblGrid>
      <w:tr w:rsidR="008914FE" w:rsidRPr="00831456" w14:paraId="59ADB282" w14:textId="77777777" w:rsidTr="00831456">
        <w:tc>
          <w:tcPr>
            <w:tcW w:w="2160" w:type="dxa"/>
            <w:shd w:val="clear" w:color="auto" w:fill="8DB3E2" w:themeFill="text2" w:themeFillTint="66"/>
          </w:tcPr>
          <w:p w14:paraId="461BB69B" w14:textId="77777777" w:rsidR="008914FE" w:rsidRPr="00831456" w:rsidRDefault="0091078F" w:rsidP="008314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Tên Trư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  <w:tc>
          <w:tcPr>
            <w:tcW w:w="2160" w:type="dxa"/>
            <w:shd w:val="clear" w:color="auto" w:fill="8DB3E2" w:themeFill="text2" w:themeFillTint="66"/>
          </w:tcPr>
          <w:p w14:paraId="303936A5" w14:textId="77777777" w:rsidR="008914FE" w:rsidRPr="00831456" w:rsidRDefault="0091078F" w:rsidP="008314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Ki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u D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 xml:space="preserve"> Li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2160" w:type="dxa"/>
            <w:shd w:val="clear" w:color="auto" w:fill="8DB3E2" w:themeFill="text2" w:themeFillTint="66"/>
          </w:tcPr>
          <w:p w14:paraId="1DF225B8" w14:textId="77777777" w:rsidR="008914FE" w:rsidRPr="00831456" w:rsidRDefault="0091078F" w:rsidP="008314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Ràng Bu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2160" w:type="dxa"/>
            <w:shd w:val="clear" w:color="auto" w:fill="8DB3E2" w:themeFill="text2" w:themeFillTint="66"/>
          </w:tcPr>
          <w:p w14:paraId="6D9DCC26" w14:textId="77777777" w:rsidR="008914FE" w:rsidRPr="00831456" w:rsidRDefault="0091078F" w:rsidP="008314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Mô T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</w:p>
        </w:tc>
      </w:tr>
      <w:tr w:rsidR="008914FE" w:rsidRPr="00831456" w14:paraId="1FDC0DFA" w14:textId="77777777" w:rsidTr="00831456">
        <w:tc>
          <w:tcPr>
            <w:tcW w:w="2160" w:type="dxa"/>
          </w:tcPr>
          <w:p w14:paraId="77A603DC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RequestID</w:t>
            </w:r>
          </w:p>
        </w:tc>
        <w:tc>
          <w:tcPr>
            <w:tcW w:w="2160" w:type="dxa"/>
          </w:tcPr>
          <w:p w14:paraId="36EEF892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160" w:type="dxa"/>
          </w:tcPr>
          <w:p w14:paraId="08C2D761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 xml:space="preserve">PRIMARY KEY, 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IDENTITY(1,1)</w:t>
            </w:r>
          </w:p>
        </w:tc>
        <w:tc>
          <w:tcPr>
            <w:tcW w:w="2160" w:type="dxa"/>
          </w:tcPr>
          <w:p w14:paraId="35CD4BA7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Mã đ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 xml:space="preserve">nh danh yêu 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u (t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ng tăng)</w:t>
            </w:r>
          </w:p>
        </w:tc>
      </w:tr>
      <w:tr w:rsidR="008914FE" w:rsidRPr="00831456" w14:paraId="422B7053" w14:textId="77777777" w:rsidTr="00831456">
        <w:tc>
          <w:tcPr>
            <w:tcW w:w="2160" w:type="dxa"/>
          </w:tcPr>
          <w:p w14:paraId="5810EE29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RequestCode</w:t>
            </w:r>
          </w:p>
        </w:tc>
        <w:tc>
          <w:tcPr>
            <w:tcW w:w="2160" w:type="dxa"/>
          </w:tcPr>
          <w:p w14:paraId="1C8D7988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NVARCHAR(20)</w:t>
            </w:r>
          </w:p>
        </w:tc>
        <w:tc>
          <w:tcPr>
            <w:tcW w:w="2160" w:type="dxa"/>
          </w:tcPr>
          <w:p w14:paraId="7A7C19B0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UNIQUE, NOT NULL</w:t>
            </w:r>
          </w:p>
        </w:tc>
        <w:tc>
          <w:tcPr>
            <w:tcW w:w="2160" w:type="dxa"/>
          </w:tcPr>
          <w:p w14:paraId="05F2797D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Mã yêu c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u máu (t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o t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ng qua trigger)</w:t>
            </w:r>
          </w:p>
        </w:tc>
      </w:tr>
      <w:tr w:rsidR="008914FE" w:rsidRPr="00831456" w14:paraId="767B84A0" w14:textId="77777777" w:rsidTr="00831456">
        <w:tc>
          <w:tcPr>
            <w:tcW w:w="2160" w:type="dxa"/>
          </w:tcPr>
          <w:p w14:paraId="1780F7AC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PatientID</w:t>
            </w:r>
          </w:p>
        </w:tc>
        <w:tc>
          <w:tcPr>
            <w:tcW w:w="2160" w:type="dxa"/>
          </w:tcPr>
          <w:p w14:paraId="49AA3AF4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160" w:type="dxa"/>
          </w:tcPr>
          <w:p w14:paraId="22A488B2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 xml:space="preserve">NULL, FOREIGN KEY (PatientID) REFERENCES 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Patients(PatientID)</w:t>
            </w:r>
          </w:p>
        </w:tc>
        <w:tc>
          <w:tcPr>
            <w:tcW w:w="2160" w:type="dxa"/>
          </w:tcPr>
          <w:p w14:paraId="1D1CD747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Khóa ngo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i đ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 b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ng b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nh nhân</w:t>
            </w:r>
          </w:p>
        </w:tc>
      </w:tr>
      <w:tr w:rsidR="008914FE" w:rsidRPr="00831456" w14:paraId="20E62D0F" w14:textId="77777777" w:rsidTr="00831456">
        <w:tc>
          <w:tcPr>
            <w:tcW w:w="2160" w:type="dxa"/>
          </w:tcPr>
          <w:p w14:paraId="7B9BD30D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RequestingDepartment</w:t>
            </w:r>
          </w:p>
        </w:tc>
        <w:tc>
          <w:tcPr>
            <w:tcW w:w="2160" w:type="dxa"/>
          </w:tcPr>
          <w:p w14:paraId="23FC8D57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NVARCHAR(100)</w:t>
            </w:r>
          </w:p>
        </w:tc>
        <w:tc>
          <w:tcPr>
            <w:tcW w:w="2160" w:type="dxa"/>
          </w:tcPr>
          <w:p w14:paraId="2AC70093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NOT NULL, CHECK (RequestingDepartment IN ('Khoa c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p c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u', 'Khoa ngo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i', 'Khoa n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i', 'Khoa s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n', 'Khoa ung bư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u', 'Khoa huy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t h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c', 'Khoa tim m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ch', 'Khoa th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n'))</w:t>
            </w:r>
          </w:p>
        </w:tc>
        <w:tc>
          <w:tcPr>
            <w:tcW w:w="2160" w:type="dxa"/>
          </w:tcPr>
          <w:p w14:paraId="2F6DC332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Khoa yêu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u máu</w:t>
            </w:r>
          </w:p>
        </w:tc>
      </w:tr>
      <w:tr w:rsidR="008914FE" w:rsidRPr="00831456" w14:paraId="364B291B" w14:textId="77777777" w:rsidTr="00831456">
        <w:tc>
          <w:tcPr>
            <w:tcW w:w="2160" w:type="dxa"/>
          </w:tcPr>
          <w:p w14:paraId="395B4E66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BloodType</w:t>
            </w:r>
          </w:p>
        </w:tc>
        <w:tc>
          <w:tcPr>
            <w:tcW w:w="2160" w:type="dxa"/>
          </w:tcPr>
          <w:p w14:paraId="7EDB7080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NVARCHAR(3)</w:t>
            </w:r>
          </w:p>
        </w:tc>
        <w:tc>
          <w:tcPr>
            <w:tcW w:w="2160" w:type="dxa"/>
          </w:tcPr>
          <w:p w14:paraId="4377C959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CHECK (BloodType IN ('A', 'B', 'AB', 'O'))</w:t>
            </w:r>
          </w:p>
        </w:tc>
        <w:tc>
          <w:tcPr>
            <w:tcW w:w="2160" w:type="dxa"/>
          </w:tcPr>
          <w:p w14:paraId="65743611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Nhóm máu yêu c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</w:tr>
      <w:tr w:rsidR="008914FE" w:rsidRPr="00831456" w14:paraId="7434FB65" w14:textId="77777777" w:rsidTr="00831456">
        <w:tc>
          <w:tcPr>
            <w:tcW w:w="2160" w:type="dxa"/>
          </w:tcPr>
          <w:p w14:paraId="7C74BF1B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RhFactor</w:t>
            </w:r>
          </w:p>
        </w:tc>
        <w:tc>
          <w:tcPr>
            <w:tcW w:w="2160" w:type="dxa"/>
          </w:tcPr>
          <w:p w14:paraId="25D467E5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CHAR(1)</w:t>
            </w:r>
          </w:p>
        </w:tc>
        <w:tc>
          <w:tcPr>
            <w:tcW w:w="2160" w:type="dxa"/>
          </w:tcPr>
          <w:p w14:paraId="60A2840C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CHECK (RhFactor IN ('+', '-'))</w:t>
            </w:r>
          </w:p>
        </w:tc>
        <w:tc>
          <w:tcPr>
            <w:tcW w:w="2160" w:type="dxa"/>
          </w:tcPr>
          <w:p w14:paraId="55B0A19E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Y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u t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 xml:space="preserve"> Rh ('+', '-')</w:t>
            </w:r>
          </w:p>
        </w:tc>
      </w:tr>
      <w:tr w:rsidR="008914FE" w:rsidRPr="00831456" w14:paraId="60E0D684" w14:textId="77777777" w:rsidTr="00831456">
        <w:tc>
          <w:tcPr>
            <w:tcW w:w="2160" w:type="dxa"/>
          </w:tcPr>
          <w:p w14:paraId="2F9D3918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VolumeRequested</w:t>
            </w:r>
          </w:p>
        </w:tc>
        <w:tc>
          <w:tcPr>
            <w:tcW w:w="2160" w:type="dxa"/>
          </w:tcPr>
          <w:p w14:paraId="3DA41AAC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160" w:type="dxa"/>
          </w:tcPr>
          <w:p w14:paraId="5BA000DD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NOT NULL, CHECK (VolumeRequested &gt; 0)</w:t>
            </w:r>
          </w:p>
        </w:tc>
        <w:tc>
          <w:tcPr>
            <w:tcW w:w="2160" w:type="dxa"/>
          </w:tcPr>
          <w:p w14:paraId="244E09F6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 xml:space="preserve"> tích máu yêu c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u (ml)</w:t>
            </w:r>
          </w:p>
        </w:tc>
      </w:tr>
      <w:tr w:rsidR="008914FE" w:rsidRPr="00831456" w14:paraId="66F4E821" w14:textId="77777777" w:rsidTr="00831456">
        <w:tc>
          <w:tcPr>
            <w:tcW w:w="2160" w:type="dxa"/>
          </w:tcPr>
          <w:p w14:paraId="2C926FFA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RequestDate</w:t>
            </w:r>
          </w:p>
        </w:tc>
        <w:tc>
          <w:tcPr>
            <w:tcW w:w="2160" w:type="dxa"/>
          </w:tcPr>
          <w:p w14:paraId="08DEA47D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160" w:type="dxa"/>
          </w:tcPr>
          <w:p w14:paraId="6058FAA4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160" w:type="dxa"/>
          </w:tcPr>
          <w:p w14:paraId="50945E5D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Ngày yêu c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u máu</w:t>
            </w:r>
          </w:p>
        </w:tc>
      </w:tr>
      <w:tr w:rsidR="008914FE" w:rsidRPr="00831456" w14:paraId="44E5298F" w14:textId="77777777" w:rsidTr="00831456">
        <w:tc>
          <w:tcPr>
            <w:tcW w:w="2160" w:type="dxa"/>
          </w:tcPr>
          <w:p w14:paraId="5C7A2BBA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2160" w:type="dxa"/>
          </w:tcPr>
          <w:p w14:paraId="55EC746E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2160" w:type="dxa"/>
          </w:tcPr>
          <w:p w14:paraId="6B3B9572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DEFAULT 'Ch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 xml:space="preserve"> x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 xml:space="preserve"> lý', CHECK (Status IN 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('Ch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 xml:space="preserve"> x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 xml:space="preserve"> lý', 'Đã hoàn thành', 'Đã t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ừ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 xml:space="preserve"> ch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i'))</w:t>
            </w:r>
          </w:p>
        </w:tc>
        <w:tc>
          <w:tcPr>
            <w:tcW w:w="2160" w:type="dxa"/>
          </w:tcPr>
          <w:p w14:paraId="67E12F6C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Tr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ng thái yêu c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 xml:space="preserve">u 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máu</w:t>
            </w:r>
          </w:p>
        </w:tc>
      </w:tr>
    </w:tbl>
    <w:p w14:paraId="26783F4C" w14:textId="77777777" w:rsidR="008914FE" w:rsidRPr="00831456" w:rsidRDefault="0091078F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831456">
        <w:rPr>
          <w:rFonts w:ascii="Times New Roman" w:hAnsi="Times New Roman" w:cs="Times New Roman"/>
          <w:sz w:val="26"/>
          <w:szCs w:val="26"/>
        </w:rPr>
        <w:lastRenderedPageBreak/>
        <w:t>B</w:t>
      </w:r>
      <w:r w:rsidRPr="00831456">
        <w:rPr>
          <w:rFonts w:ascii="Times New Roman" w:hAnsi="Times New Roman" w:cs="Times New Roman"/>
          <w:sz w:val="26"/>
          <w:szCs w:val="26"/>
        </w:rPr>
        <w:t>ả</w:t>
      </w:r>
      <w:r w:rsidRPr="00831456">
        <w:rPr>
          <w:rFonts w:ascii="Times New Roman" w:hAnsi="Times New Roman" w:cs="Times New Roman"/>
          <w:sz w:val="26"/>
          <w:szCs w:val="26"/>
        </w:rPr>
        <w:t>ng L</w:t>
      </w:r>
      <w:r w:rsidRPr="00831456">
        <w:rPr>
          <w:rFonts w:ascii="Times New Roman" w:hAnsi="Times New Roman" w:cs="Times New Roman"/>
          <w:sz w:val="26"/>
          <w:szCs w:val="26"/>
        </w:rPr>
        <w:t>ị</w:t>
      </w:r>
      <w:r w:rsidRPr="00831456">
        <w:rPr>
          <w:rFonts w:ascii="Times New Roman" w:hAnsi="Times New Roman" w:cs="Times New Roman"/>
          <w:sz w:val="26"/>
          <w:szCs w:val="26"/>
        </w:rPr>
        <w:t>ch S</w:t>
      </w:r>
      <w:r w:rsidRPr="00831456">
        <w:rPr>
          <w:rFonts w:ascii="Times New Roman" w:hAnsi="Times New Roman" w:cs="Times New Roman"/>
          <w:sz w:val="26"/>
          <w:szCs w:val="26"/>
        </w:rPr>
        <w:t>ử</w:t>
      </w:r>
      <w:r w:rsidRPr="00831456">
        <w:rPr>
          <w:rFonts w:ascii="Times New Roman" w:hAnsi="Times New Roman" w:cs="Times New Roman"/>
          <w:sz w:val="26"/>
          <w:szCs w:val="26"/>
        </w:rPr>
        <w:t xml:space="preserve"> Truy</w:t>
      </w:r>
      <w:r w:rsidRPr="00831456">
        <w:rPr>
          <w:rFonts w:ascii="Times New Roman" w:hAnsi="Times New Roman" w:cs="Times New Roman"/>
          <w:sz w:val="26"/>
          <w:szCs w:val="26"/>
        </w:rPr>
        <w:t>ề</w:t>
      </w:r>
      <w:r w:rsidRPr="00831456">
        <w:rPr>
          <w:rFonts w:ascii="Times New Roman" w:hAnsi="Times New Roman" w:cs="Times New Roman"/>
          <w:sz w:val="26"/>
          <w:szCs w:val="26"/>
        </w:rPr>
        <w:t>n Máu (PatientBloodUsage)</w:t>
      </w:r>
    </w:p>
    <w:p w14:paraId="6E21131C" w14:textId="77777777" w:rsidR="008914FE" w:rsidRPr="00831456" w:rsidRDefault="0091078F">
      <w:pPr>
        <w:rPr>
          <w:rFonts w:ascii="Times New Roman" w:hAnsi="Times New Roman" w:cs="Times New Roman"/>
          <w:sz w:val="26"/>
          <w:szCs w:val="26"/>
        </w:rPr>
      </w:pPr>
      <w:r w:rsidRPr="00831456">
        <w:rPr>
          <w:rFonts w:ascii="Times New Roman" w:hAnsi="Times New Roman" w:cs="Times New Roman"/>
          <w:sz w:val="26"/>
          <w:szCs w:val="26"/>
        </w:rPr>
        <w:t>B</w:t>
      </w:r>
      <w:r w:rsidRPr="00831456">
        <w:rPr>
          <w:rFonts w:ascii="Times New Roman" w:hAnsi="Times New Roman" w:cs="Times New Roman"/>
          <w:sz w:val="26"/>
          <w:szCs w:val="26"/>
        </w:rPr>
        <w:t>ả</w:t>
      </w:r>
      <w:r w:rsidRPr="00831456">
        <w:rPr>
          <w:rFonts w:ascii="Times New Roman" w:hAnsi="Times New Roman" w:cs="Times New Roman"/>
          <w:sz w:val="26"/>
          <w:szCs w:val="26"/>
        </w:rPr>
        <w:t>ng này lưu tr</w:t>
      </w:r>
      <w:r w:rsidRPr="00831456">
        <w:rPr>
          <w:rFonts w:ascii="Times New Roman" w:hAnsi="Times New Roman" w:cs="Times New Roman"/>
          <w:sz w:val="26"/>
          <w:szCs w:val="26"/>
        </w:rPr>
        <w:t>ữ</w:t>
      </w:r>
      <w:r w:rsidRPr="00831456">
        <w:rPr>
          <w:rFonts w:ascii="Times New Roman" w:hAnsi="Times New Roman" w:cs="Times New Roman"/>
          <w:sz w:val="26"/>
          <w:szCs w:val="26"/>
        </w:rPr>
        <w:t xml:space="preserve"> thông tin v</w:t>
      </w:r>
      <w:r w:rsidRPr="00831456">
        <w:rPr>
          <w:rFonts w:ascii="Times New Roman" w:hAnsi="Times New Roman" w:cs="Times New Roman"/>
          <w:sz w:val="26"/>
          <w:szCs w:val="26"/>
        </w:rPr>
        <w:t>ề</w:t>
      </w:r>
      <w:r w:rsidRPr="00831456">
        <w:rPr>
          <w:rFonts w:ascii="Times New Roman" w:hAnsi="Times New Roman" w:cs="Times New Roman"/>
          <w:sz w:val="26"/>
          <w:szCs w:val="26"/>
        </w:rPr>
        <w:t xml:space="preserve"> l</w:t>
      </w:r>
      <w:r w:rsidRPr="00831456">
        <w:rPr>
          <w:rFonts w:ascii="Times New Roman" w:hAnsi="Times New Roman" w:cs="Times New Roman"/>
          <w:sz w:val="26"/>
          <w:szCs w:val="26"/>
        </w:rPr>
        <w:t>ị</w:t>
      </w:r>
      <w:r w:rsidRPr="00831456">
        <w:rPr>
          <w:rFonts w:ascii="Times New Roman" w:hAnsi="Times New Roman" w:cs="Times New Roman"/>
          <w:sz w:val="26"/>
          <w:szCs w:val="26"/>
        </w:rPr>
        <w:t>ch s</w:t>
      </w:r>
      <w:r w:rsidRPr="00831456">
        <w:rPr>
          <w:rFonts w:ascii="Times New Roman" w:hAnsi="Times New Roman" w:cs="Times New Roman"/>
          <w:sz w:val="26"/>
          <w:szCs w:val="26"/>
        </w:rPr>
        <w:t>ử</w:t>
      </w:r>
      <w:r w:rsidRPr="00831456">
        <w:rPr>
          <w:rFonts w:ascii="Times New Roman" w:hAnsi="Times New Roman" w:cs="Times New Roman"/>
          <w:sz w:val="26"/>
          <w:szCs w:val="26"/>
        </w:rPr>
        <w:t xml:space="preserve"> tr</w:t>
      </w:r>
      <w:r w:rsidRPr="00831456">
        <w:rPr>
          <w:rFonts w:ascii="Times New Roman" w:hAnsi="Times New Roman" w:cs="Times New Roman"/>
          <w:sz w:val="26"/>
          <w:szCs w:val="26"/>
        </w:rPr>
        <w:t>uy</w:t>
      </w:r>
      <w:r w:rsidRPr="00831456">
        <w:rPr>
          <w:rFonts w:ascii="Times New Roman" w:hAnsi="Times New Roman" w:cs="Times New Roman"/>
          <w:sz w:val="26"/>
          <w:szCs w:val="26"/>
        </w:rPr>
        <w:t>ề</w:t>
      </w:r>
      <w:r w:rsidRPr="00831456">
        <w:rPr>
          <w:rFonts w:ascii="Times New Roman" w:hAnsi="Times New Roman" w:cs="Times New Roman"/>
          <w:sz w:val="26"/>
          <w:szCs w:val="26"/>
        </w:rPr>
        <w:t>n máu c</w:t>
      </w:r>
      <w:r w:rsidRPr="00831456">
        <w:rPr>
          <w:rFonts w:ascii="Times New Roman" w:hAnsi="Times New Roman" w:cs="Times New Roman"/>
          <w:sz w:val="26"/>
          <w:szCs w:val="26"/>
        </w:rPr>
        <w:t>ủ</w:t>
      </w:r>
      <w:r w:rsidRPr="00831456">
        <w:rPr>
          <w:rFonts w:ascii="Times New Roman" w:hAnsi="Times New Roman" w:cs="Times New Roman"/>
          <w:sz w:val="26"/>
          <w:szCs w:val="26"/>
        </w:rPr>
        <w:t>a b</w:t>
      </w:r>
      <w:r w:rsidRPr="00831456">
        <w:rPr>
          <w:rFonts w:ascii="Times New Roman" w:hAnsi="Times New Roman" w:cs="Times New Roman"/>
          <w:sz w:val="26"/>
          <w:szCs w:val="26"/>
        </w:rPr>
        <w:t>ệ</w:t>
      </w:r>
      <w:r w:rsidRPr="00831456">
        <w:rPr>
          <w:rFonts w:ascii="Times New Roman" w:hAnsi="Times New Roman" w:cs="Times New Roman"/>
          <w:sz w:val="26"/>
          <w:szCs w:val="26"/>
        </w:rPr>
        <w:t>nh nhân, bao g</w:t>
      </w:r>
      <w:r w:rsidRPr="00831456">
        <w:rPr>
          <w:rFonts w:ascii="Times New Roman" w:hAnsi="Times New Roman" w:cs="Times New Roman"/>
          <w:sz w:val="26"/>
          <w:szCs w:val="26"/>
        </w:rPr>
        <w:t>ồ</w:t>
      </w:r>
      <w:r w:rsidRPr="00831456">
        <w:rPr>
          <w:rFonts w:ascii="Times New Roman" w:hAnsi="Times New Roman" w:cs="Times New Roman"/>
          <w:sz w:val="26"/>
          <w:szCs w:val="26"/>
        </w:rPr>
        <w:t>m mã l</w:t>
      </w:r>
      <w:r w:rsidRPr="00831456">
        <w:rPr>
          <w:rFonts w:ascii="Times New Roman" w:hAnsi="Times New Roman" w:cs="Times New Roman"/>
          <w:sz w:val="26"/>
          <w:szCs w:val="26"/>
        </w:rPr>
        <w:t>ị</w:t>
      </w:r>
      <w:r w:rsidRPr="00831456">
        <w:rPr>
          <w:rFonts w:ascii="Times New Roman" w:hAnsi="Times New Roman" w:cs="Times New Roman"/>
          <w:sz w:val="26"/>
          <w:szCs w:val="26"/>
        </w:rPr>
        <w:t>ch s</w:t>
      </w:r>
      <w:r w:rsidRPr="00831456">
        <w:rPr>
          <w:rFonts w:ascii="Times New Roman" w:hAnsi="Times New Roman" w:cs="Times New Roman"/>
          <w:sz w:val="26"/>
          <w:szCs w:val="26"/>
        </w:rPr>
        <w:t>ử</w:t>
      </w:r>
      <w:r w:rsidRPr="00831456">
        <w:rPr>
          <w:rFonts w:ascii="Times New Roman" w:hAnsi="Times New Roman" w:cs="Times New Roman"/>
          <w:sz w:val="26"/>
          <w:szCs w:val="26"/>
        </w:rPr>
        <w:t>, mã b</w:t>
      </w:r>
      <w:r w:rsidRPr="00831456">
        <w:rPr>
          <w:rFonts w:ascii="Times New Roman" w:hAnsi="Times New Roman" w:cs="Times New Roman"/>
          <w:sz w:val="26"/>
          <w:szCs w:val="26"/>
        </w:rPr>
        <w:t>ệ</w:t>
      </w:r>
      <w:r w:rsidRPr="00831456">
        <w:rPr>
          <w:rFonts w:ascii="Times New Roman" w:hAnsi="Times New Roman" w:cs="Times New Roman"/>
          <w:sz w:val="26"/>
          <w:szCs w:val="26"/>
        </w:rPr>
        <w:t>nh nhân, mã máu, ngày truy</w:t>
      </w:r>
      <w:r w:rsidRPr="00831456">
        <w:rPr>
          <w:rFonts w:ascii="Times New Roman" w:hAnsi="Times New Roman" w:cs="Times New Roman"/>
          <w:sz w:val="26"/>
          <w:szCs w:val="26"/>
        </w:rPr>
        <w:t>ề</w:t>
      </w:r>
      <w:r w:rsidRPr="00831456">
        <w:rPr>
          <w:rFonts w:ascii="Times New Roman" w:hAnsi="Times New Roman" w:cs="Times New Roman"/>
          <w:sz w:val="26"/>
          <w:szCs w:val="26"/>
        </w:rPr>
        <w:t>n máu và th</w:t>
      </w:r>
      <w:r w:rsidRPr="00831456">
        <w:rPr>
          <w:rFonts w:ascii="Times New Roman" w:hAnsi="Times New Roman" w:cs="Times New Roman"/>
          <w:sz w:val="26"/>
          <w:szCs w:val="26"/>
        </w:rPr>
        <w:t>ể</w:t>
      </w:r>
      <w:r w:rsidRPr="00831456">
        <w:rPr>
          <w:rFonts w:ascii="Times New Roman" w:hAnsi="Times New Roman" w:cs="Times New Roman"/>
          <w:sz w:val="26"/>
          <w:szCs w:val="26"/>
        </w:rPr>
        <w:t xml:space="preserve"> tích máu truy</w:t>
      </w:r>
      <w:r w:rsidRPr="00831456">
        <w:rPr>
          <w:rFonts w:ascii="Times New Roman" w:hAnsi="Times New Roman" w:cs="Times New Roman"/>
          <w:sz w:val="26"/>
          <w:szCs w:val="26"/>
        </w:rPr>
        <w:t>ề</w:t>
      </w:r>
      <w:r w:rsidRPr="00831456">
        <w:rPr>
          <w:rFonts w:ascii="Times New Roman" w:hAnsi="Times New Roman" w:cs="Times New Roman"/>
          <w:sz w:val="26"/>
          <w:szCs w:val="26"/>
        </w:rPr>
        <w:t>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1"/>
        <w:gridCol w:w="2455"/>
        <w:gridCol w:w="2946"/>
        <w:gridCol w:w="1544"/>
      </w:tblGrid>
      <w:tr w:rsidR="008914FE" w:rsidRPr="00831456" w14:paraId="0FEAEE20" w14:textId="77777777" w:rsidTr="00831456">
        <w:tc>
          <w:tcPr>
            <w:tcW w:w="2160" w:type="dxa"/>
            <w:shd w:val="clear" w:color="auto" w:fill="8DB3E2" w:themeFill="text2" w:themeFillTint="66"/>
          </w:tcPr>
          <w:p w14:paraId="05E70479" w14:textId="77777777" w:rsidR="008914FE" w:rsidRPr="00831456" w:rsidRDefault="0091078F" w:rsidP="008314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Tên Trư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  <w:tc>
          <w:tcPr>
            <w:tcW w:w="2160" w:type="dxa"/>
            <w:shd w:val="clear" w:color="auto" w:fill="8DB3E2" w:themeFill="text2" w:themeFillTint="66"/>
          </w:tcPr>
          <w:p w14:paraId="0AA34DA2" w14:textId="77777777" w:rsidR="008914FE" w:rsidRPr="00831456" w:rsidRDefault="0091078F" w:rsidP="008314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Ki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u D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 xml:space="preserve"> Li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2160" w:type="dxa"/>
            <w:shd w:val="clear" w:color="auto" w:fill="8DB3E2" w:themeFill="text2" w:themeFillTint="66"/>
          </w:tcPr>
          <w:p w14:paraId="35E5F1C1" w14:textId="77777777" w:rsidR="008914FE" w:rsidRPr="00831456" w:rsidRDefault="0091078F" w:rsidP="008314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Ràng Bu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2160" w:type="dxa"/>
            <w:shd w:val="clear" w:color="auto" w:fill="8DB3E2" w:themeFill="text2" w:themeFillTint="66"/>
          </w:tcPr>
          <w:p w14:paraId="517851E7" w14:textId="77777777" w:rsidR="008914FE" w:rsidRPr="00831456" w:rsidRDefault="0091078F" w:rsidP="008314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Mô T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</w:p>
        </w:tc>
      </w:tr>
      <w:tr w:rsidR="008914FE" w:rsidRPr="00831456" w14:paraId="319ADFEA" w14:textId="77777777" w:rsidTr="00831456">
        <w:tc>
          <w:tcPr>
            <w:tcW w:w="2160" w:type="dxa"/>
          </w:tcPr>
          <w:p w14:paraId="42BE07FC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UsageID</w:t>
            </w:r>
          </w:p>
        </w:tc>
        <w:tc>
          <w:tcPr>
            <w:tcW w:w="2160" w:type="dxa"/>
          </w:tcPr>
          <w:p w14:paraId="0F451788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160" w:type="dxa"/>
          </w:tcPr>
          <w:p w14:paraId="68A46CBC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PRIMARY KEY, IDENTITY(1,1)</w:t>
            </w:r>
          </w:p>
        </w:tc>
        <w:tc>
          <w:tcPr>
            <w:tcW w:w="2160" w:type="dxa"/>
          </w:tcPr>
          <w:p w14:paraId="06EC4835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Mã đ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nh danh l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ch s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 xml:space="preserve"> truy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 máu (t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ng tăng)</w:t>
            </w:r>
          </w:p>
        </w:tc>
      </w:tr>
      <w:tr w:rsidR="008914FE" w:rsidRPr="00831456" w14:paraId="0061BA2E" w14:textId="77777777" w:rsidTr="00831456">
        <w:tc>
          <w:tcPr>
            <w:tcW w:w="2160" w:type="dxa"/>
          </w:tcPr>
          <w:p w14:paraId="1D8CD280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UsageCode</w:t>
            </w:r>
          </w:p>
        </w:tc>
        <w:tc>
          <w:tcPr>
            <w:tcW w:w="2160" w:type="dxa"/>
          </w:tcPr>
          <w:p w14:paraId="3E743EB5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NVARCHAR(20)</w:t>
            </w:r>
          </w:p>
        </w:tc>
        <w:tc>
          <w:tcPr>
            <w:tcW w:w="2160" w:type="dxa"/>
          </w:tcPr>
          <w:p w14:paraId="0C96872A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UNIQUE, NOT NULL</w:t>
            </w:r>
          </w:p>
        </w:tc>
        <w:tc>
          <w:tcPr>
            <w:tcW w:w="2160" w:type="dxa"/>
          </w:tcPr>
          <w:p w14:paraId="05CC0ED5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Mã l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ch s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 xml:space="preserve"> truy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 máu (t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o t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ng qua trigger)</w:t>
            </w:r>
          </w:p>
        </w:tc>
      </w:tr>
      <w:tr w:rsidR="008914FE" w:rsidRPr="00831456" w14:paraId="49A73144" w14:textId="77777777" w:rsidTr="00831456">
        <w:tc>
          <w:tcPr>
            <w:tcW w:w="2160" w:type="dxa"/>
          </w:tcPr>
          <w:p w14:paraId="40301E0C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PatientID</w:t>
            </w:r>
          </w:p>
        </w:tc>
        <w:tc>
          <w:tcPr>
            <w:tcW w:w="2160" w:type="dxa"/>
          </w:tcPr>
          <w:p w14:paraId="10FD9A11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160" w:type="dxa"/>
          </w:tcPr>
          <w:p w14:paraId="6C0C28A8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NOT NULL, FOREIGN KEY (PatientID) REFERENCES Patients(PatientID)</w:t>
            </w:r>
          </w:p>
        </w:tc>
        <w:tc>
          <w:tcPr>
            <w:tcW w:w="2160" w:type="dxa"/>
          </w:tcPr>
          <w:p w14:paraId="2980B4DC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Khóa ngo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i đ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 b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ng b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nh nhân</w:t>
            </w:r>
          </w:p>
        </w:tc>
      </w:tr>
      <w:tr w:rsidR="008914FE" w:rsidRPr="00831456" w14:paraId="6E364025" w14:textId="77777777" w:rsidTr="00831456">
        <w:tc>
          <w:tcPr>
            <w:tcW w:w="2160" w:type="dxa"/>
          </w:tcPr>
          <w:p w14:paraId="2E19D346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BloodID</w:t>
            </w:r>
          </w:p>
        </w:tc>
        <w:tc>
          <w:tcPr>
            <w:tcW w:w="2160" w:type="dxa"/>
          </w:tcPr>
          <w:p w14:paraId="2FCAE88A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160" w:type="dxa"/>
          </w:tcPr>
          <w:p w14:paraId="1647D43F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NOT NULL, FOREIGN KEY (BloodID) REFERENCES BloodInvento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ry(BloodID)</w:t>
            </w:r>
          </w:p>
        </w:tc>
        <w:tc>
          <w:tcPr>
            <w:tcW w:w="2160" w:type="dxa"/>
          </w:tcPr>
          <w:p w14:paraId="5CA62DC2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Khóa ngo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i đ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 b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ng kho máu</w:t>
            </w:r>
          </w:p>
        </w:tc>
      </w:tr>
      <w:tr w:rsidR="008914FE" w:rsidRPr="00831456" w14:paraId="6E4BFBA7" w14:textId="77777777" w:rsidTr="00831456">
        <w:tc>
          <w:tcPr>
            <w:tcW w:w="2160" w:type="dxa"/>
          </w:tcPr>
          <w:p w14:paraId="3247AF06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UsageDate</w:t>
            </w:r>
          </w:p>
        </w:tc>
        <w:tc>
          <w:tcPr>
            <w:tcW w:w="2160" w:type="dxa"/>
          </w:tcPr>
          <w:p w14:paraId="03123C18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160" w:type="dxa"/>
          </w:tcPr>
          <w:p w14:paraId="6D98200F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160" w:type="dxa"/>
          </w:tcPr>
          <w:p w14:paraId="0012DA43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Ngày truy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 máu</w:t>
            </w:r>
          </w:p>
        </w:tc>
      </w:tr>
      <w:tr w:rsidR="008914FE" w:rsidRPr="00831456" w14:paraId="4B11CFE9" w14:textId="77777777" w:rsidTr="00831456">
        <w:tc>
          <w:tcPr>
            <w:tcW w:w="2160" w:type="dxa"/>
          </w:tcPr>
          <w:p w14:paraId="7402222A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BloodVolume</w:t>
            </w:r>
          </w:p>
        </w:tc>
        <w:tc>
          <w:tcPr>
            <w:tcW w:w="2160" w:type="dxa"/>
          </w:tcPr>
          <w:p w14:paraId="10E58D7C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160" w:type="dxa"/>
          </w:tcPr>
          <w:p w14:paraId="51719AFF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NOT NULL, CHECK (BloodVolume &gt; 0)</w:t>
            </w:r>
          </w:p>
        </w:tc>
        <w:tc>
          <w:tcPr>
            <w:tcW w:w="2160" w:type="dxa"/>
          </w:tcPr>
          <w:p w14:paraId="0E541762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 xml:space="preserve"> tích máu truy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 (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ml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8914FE" w:rsidRPr="00831456" w14:paraId="7909D140" w14:textId="77777777" w:rsidTr="00831456">
        <w:tc>
          <w:tcPr>
            <w:tcW w:w="2160" w:type="dxa"/>
          </w:tcPr>
          <w:p w14:paraId="0561F829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DoctorNote</w:t>
            </w:r>
          </w:p>
        </w:tc>
        <w:tc>
          <w:tcPr>
            <w:tcW w:w="2160" w:type="dxa"/>
          </w:tcPr>
          <w:p w14:paraId="1A7A008F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NVARCHAR(MAX)</w:t>
            </w:r>
          </w:p>
        </w:tc>
        <w:tc>
          <w:tcPr>
            <w:tcW w:w="2160" w:type="dxa"/>
          </w:tcPr>
          <w:p w14:paraId="55742240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60" w:type="dxa"/>
          </w:tcPr>
          <w:p w14:paraId="6352C2D8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Ghi chú c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a bác sĩ</w:t>
            </w:r>
          </w:p>
        </w:tc>
      </w:tr>
    </w:tbl>
    <w:p w14:paraId="08AD7CF7" w14:textId="77777777" w:rsidR="008914FE" w:rsidRPr="00831456" w:rsidRDefault="0091078F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831456">
        <w:rPr>
          <w:rFonts w:ascii="Times New Roman" w:hAnsi="Times New Roman" w:cs="Times New Roman"/>
          <w:sz w:val="26"/>
          <w:szCs w:val="26"/>
        </w:rPr>
        <w:lastRenderedPageBreak/>
        <w:t>B</w:t>
      </w:r>
      <w:r w:rsidRPr="00831456">
        <w:rPr>
          <w:rFonts w:ascii="Times New Roman" w:hAnsi="Times New Roman" w:cs="Times New Roman"/>
          <w:sz w:val="26"/>
          <w:szCs w:val="26"/>
        </w:rPr>
        <w:t>ả</w:t>
      </w:r>
      <w:r w:rsidRPr="00831456">
        <w:rPr>
          <w:rFonts w:ascii="Times New Roman" w:hAnsi="Times New Roman" w:cs="Times New Roman"/>
          <w:sz w:val="26"/>
          <w:szCs w:val="26"/>
        </w:rPr>
        <w:t>ng L</w:t>
      </w:r>
      <w:r w:rsidRPr="00831456">
        <w:rPr>
          <w:rFonts w:ascii="Times New Roman" w:hAnsi="Times New Roman" w:cs="Times New Roman"/>
          <w:sz w:val="26"/>
          <w:szCs w:val="26"/>
        </w:rPr>
        <w:t>ị</w:t>
      </w:r>
      <w:r w:rsidRPr="00831456">
        <w:rPr>
          <w:rFonts w:ascii="Times New Roman" w:hAnsi="Times New Roman" w:cs="Times New Roman"/>
          <w:sz w:val="26"/>
          <w:szCs w:val="26"/>
        </w:rPr>
        <w:t>ch S</w:t>
      </w:r>
      <w:r w:rsidRPr="00831456">
        <w:rPr>
          <w:rFonts w:ascii="Times New Roman" w:hAnsi="Times New Roman" w:cs="Times New Roman"/>
          <w:sz w:val="26"/>
          <w:szCs w:val="26"/>
        </w:rPr>
        <w:t>ử</w:t>
      </w:r>
      <w:r w:rsidRPr="00831456">
        <w:rPr>
          <w:rFonts w:ascii="Times New Roman" w:hAnsi="Times New Roman" w:cs="Times New Roman"/>
          <w:sz w:val="26"/>
          <w:szCs w:val="26"/>
        </w:rPr>
        <w:t xml:space="preserve"> Hi</w:t>
      </w:r>
      <w:r w:rsidRPr="00831456">
        <w:rPr>
          <w:rFonts w:ascii="Times New Roman" w:hAnsi="Times New Roman" w:cs="Times New Roman"/>
          <w:sz w:val="26"/>
          <w:szCs w:val="26"/>
        </w:rPr>
        <w:t>ế</w:t>
      </w:r>
      <w:r w:rsidRPr="00831456">
        <w:rPr>
          <w:rFonts w:ascii="Times New Roman" w:hAnsi="Times New Roman" w:cs="Times New Roman"/>
          <w:sz w:val="26"/>
          <w:szCs w:val="26"/>
        </w:rPr>
        <w:t xml:space="preserve">n Máu </w:t>
      </w:r>
      <w:r w:rsidRPr="00831456">
        <w:rPr>
          <w:rFonts w:ascii="Times New Roman" w:hAnsi="Times New Roman" w:cs="Times New Roman"/>
          <w:sz w:val="26"/>
          <w:szCs w:val="26"/>
        </w:rPr>
        <w:t>(DonationRecords)</w:t>
      </w:r>
    </w:p>
    <w:p w14:paraId="029FB4D3" w14:textId="77777777" w:rsidR="008914FE" w:rsidRPr="00831456" w:rsidRDefault="0091078F">
      <w:pPr>
        <w:rPr>
          <w:rFonts w:ascii="Times New Roman" w:hAnsi="Times New Roman" w:cs="Times New Roman"/>
          <w:sz w:val="26"/>
          <w:szCs w:val="26"/>
        </w:rPr>
      </w:pPr>
      <w:r w:rsidRPr="00831456">
        <w:rPr>
          <w:rFonts w:ascii="Times New Roman" w:hAnsi="Times New Roman" w:cs="Times New Roman"/>
          <w:sz w:val="26"/>
          <w:szCs w:val="26"/>
        </w:rPr>
        <w:t>B</w:t>
      </w:r>
      <w:r w:rsidRPr="00831456">
        <w:rPr>
          <w:rFonts w:ascii="Times New Roman" w:hAnsi="Times New Roman" w:cs="Times New Roman"/>
          <w:sz w:val="26"/>
          <w:szCs w:val="26"/>
        </w:rPr>
        <w:t>ả</w:t>
      </w:r>
      <w:r w:rsidRPr="00831456">
        <w:rPr>
          <w:rFonts w:ascii="Times New Roman" w:hAnsi="Times New Roman" w:cs="Times New Roman"/>
          <w:sz w:val="26"/>
          <w:szCs w:val="26"/>
        </w:rPr>
        <w:t>ng này lưu tr</w:t>
      </w:r>
      <w:r w:rsidRPr="00831456">
        <w:rPr>
          <w:rFonts w:ascii="Times New Roman" w:hAnsi="Times New Roman" w:cs="Times New Roman"/>
          <w:sz w:val="26"/>
          <w:szCs w:val="26"/>
        </w:rPr>
        <w:t>ữ</w:t>
      </w:r>
      <w:r w:rsidRPr="00831456">
        <w:rPr>
          <w:rFonts w:ascii="Times New Roman" w:hAnsi="Times New Roman" w:cs="Times New Roman"/>
          <w:sz w:val="26"/>
          <w:szCs w:val="26"/>
        </w:rPr>
        <w:t xml:space="preserve"> thông tin v</w:t>
      </w:r>
      <w:r w:rsidRPr="00831456">
        <w:rPr>
          <w:rFonts w:ascii="Times New Roman" w:hAnsi="Times New Roman" w:cs="Times New Roman"/>
          <w:sz w:val="26"/>
          <w:szCs w:val="26"/>
        </w:rPr>
        <w:t>ề</w:t>
      </w:r>
      <w:r w:rsidRPr="00831456">
        <w:rPr>
          <w:rFonts w:ascii="Times New Roman" w:hAnsi="Times New Roman" w:cs="Times New Roman"/>
          <w:sz w:val="26"/>
          <w:szCs w:val="26"/>
        </w:rPr>
        <w:t xml:space="preserve"> l</w:t>
      </w:r>
      <w:r w:rsidRPr="00831456">
        <w:rPr>
          <w:rFonts w:ascii="Times New Roman" w:hAnsi="Times New Roman" w:cs="Times New Roman"/>
          <w:sz w:val="26"/>
          <w:szCs w:val="26"/>
        </w:rPr>
        <w:t>ị</w:t>
      </w:r>
      <w:r w:rsidRPr="00831456">
        <w:rPr>
          <w:rFonts w:ascii="Times New Roman" w:hAnsi="Times New Roman" w:cs="Times New Roman"/>
          <w:sz w:val="26"/>
          <w:szCs w:val="26"/>
        </w:rPr>
        <w:t>ch s</w:t>
      </w:r>
      <w:r w:rsidRPr="00831456">
        <w:rPr>
          <w:rFonts w:ascii="Times New Roman" w:hAnsi="Times New Roman" w:cs="Times New Roman"/>
          <w:sz w:val="26"/>
          <w:szCs w:val="26"/>
        </w:rPr>
        <w:t>ử</w:t>
      </w:r>
      <w:r w:rsidRPr="00831456">
        <w:rPr>
          <w:rFonts w:ascii="Times New Roman" w:hAnsi="Times New Roman" w:cs="Times New Roman"/>
          <w:sz w:val="26"/>
          <w:szCs w:val="26"/>
        </w:rPr>
        <w:t xml:space="preserve"> hi</w:t>
      </w:r>
      <w:r w:rsidRPr="00831456">
        <w:rPr>
          <w:rFonts w:ascii="Times New Roman" w:hAnsi="Times New Roman" w:cs="Times New Roman"/>
          <w:sz w:val="26"/>
          <w:szCs w:val="26"/>
        </w:rPr>
        <w:t>ế</w:t>
      </w:r>
      <w:r w:rsidRPr="00831456">
        <w:rPr>
          <w:rFonts w:ascii="Times New Roman" w:hAnsi="Times New Roman" w:cs="Times New Roman"/>
          <w:sz w:val="26"/>
          <w:szCs w:val="26"/>
        </w:rPr>
        <w:t>n máu c</w:t>
      </w:r>
      <w:r w:rsidRPr="00831456">
        <w:rPr>
          <w:rFonts w:ascii="Times New Roman" w:hAnsi="Times New Roman" w:cs="Times New Roman"/>
          <w:sz w:val="26"/>
          <w:szCs w:val="26"/>
        </w:rPr>
        <w:t>ủ</w:t>
      </w:r>
      <w:r w:rsidRPr="00831456">
        <w:rPr>
          <w:rFonts w:ascii="Times New Roman" w:hAnsi="Times New Roman" w:cs="Times New Roman"/>
          <w:sz w:val="26"/>
          <w:szCs w:val="26"/>
        </w:rPr>
        <w:t>a ngư</w:t>
      </w:r>
      <w:r w:rsidRPr="00831456">
        <w:rPr>
          <w:rFonts w:ascii="Times New Roman" w:hAnsi="Times New Roman" w:cs="Times New Roman"/>
          <w:sz w:val="26"/>
          <w:szCs w:val="26"/>
        </w:rPr>
        <w:t>ờ</w:t>
      </w:r>
      <w:r w:rsidRPr="00831456">
        <w:rPr>
          <w:rFonts w:ascii="Times New Roman" w:hAnsi="Times New Roman" w:cs="Times New Roman"/>
          <w:sz w:val="26"/>
          <w:szCs w:val="26"/>
        </w:rPr>
        <w:t>i hi</w:t>
      </w:r>
      <w:r w:rsidRPr="00831456">
        <w:rPr>
          <w:rFonts w:ascii="Times New Roman" w:hAnsi="Times New Roman" w:cs="Times New Roman"/>
          <w:sz w:val="26"/>
          <w:szCs w:val="26"/>
        </w:rPr>
        <w:t>ế</w:t>
      </w:r>
      <w:r w:rsidRPr="00831456">
        <w:rPr>
          <w:rFonts w:ascii="Times New Roman" w:hAnsi="Times New Roman" w:cs="Times New Roman"/>
          <w:sz w:val="26"/>
          <w:szCs w:val="26"/>
        </w:rPr>
        <w:t>n, bao g</w:t>
      </w:r>
      <w:r w:rsidRPr="00831456">
        <w:rPr>
          <w:rFonts w:ascii="Times New Roman" w:hAnsi="Times New Roman" w:cs="Times New Roman"/>
          <w:sz w:val="26"/>
          <w:szCs w:val="26"/>
        </w:rPr>
        <w:t>ồ</w:t>
      </w:r>
      <w:r w:rsidRPr="00831456">
        <w:rPr>
          <w:rFonts w:ascii="Times New Roman" w:hAnsi="Times New Roman" w:cs="Times New Roman"/>
          <w:sz w:val="26"/>
          <w:szCs w:val="26"/>
        </w:rPr>
        <w:t>m mã l</w:t>
      </w:r>
      <w:r w:rsidRPr="00831456">
        <w:rPr>
          <w:rFonts w:ascii="Times New Roman" w:hAnsi="Times New Roman" w:cs="Times New Roman"/>
          <w:sz w:val="26"/>
          <w:szCs w:val="26"/>
        </w:rPr>
        <w:t>ị</w:t>
      </w:r>
      <w:r w:rsidRPr="00831456">
        <w:rPr>
          <w:rFonts w:ascii="Times New Roman" w:hAnsi="Times New Roman" w:cs="Times New Roman"/>
          <w:sz w:val="26"/>
          <w:szCs w:val="26"/>
        </w:rPr>
        <w:t>ch s</w:t>
      </w:r>
      <w:r w:rsidRPr="00831456">
        <w:rPr>
          <w:rFonts w:ascii="Times New Roman" w:hAnsi="Times New Roman" w:cs="Times New Roman"/>
          <w:sz w:val="26"/>
          <w:szCs w:val="26"/>
        </w:rPr>
        <w:t>ử</w:t>
      </w:r>
      <w:r w:rsidRPr="00831456">
        <w:rPr>
          <w:rFonts w:ascii="Times New Roman" w:hAnsi="Times New Roman" w:cs="Times New Roman"/>
          <w:sz w:val="26"/>
          <w:szCs w:val="26"/>
        </w:rPr>
        <w:t>, mã ngư</w:t>
      </w:r>
      <w:r w:rsidRPr="00831456">
        <w:rPr>
          <w:rFonts w:ascii="Times New Roman" w:hAnsi="Times New Roman" w:cs="Times New Roman"/>
          <w:sz w:val="26"/>
          <w:szCs w:val="26"/>
        </w:rPr>
        <w:t>ờ</w:t>
      </w:r>
      <w:r w:rsidRPr="00831456">
        <w:rPr>
          <w:rFonts w:ascii="Times New Roman" w:hAnsi="Times New Roman" w:cs="Times New Roman"/>
          <w:sz w:val="26"/>
          <w:szCs w:val="26"/>
        </w:rPr>
        <w:t>i hi</w:t>
      </w:r>
      <w:r w:rsidRPr="00831456">
        <w:rPr>
          <w:rFonts w:ascii="Times New Roman" w:hAnsi="Times New Roman" w:cs="Times New Roman"/>
          <w:sz w:val="26"/>
          <w:szCs w:val="26"/>
        </w:rPr>
        <w:t>ế</w:t>
      </w:r>
      <w:r w:rsidRPr="00831456">
        <w:rPr>
          <w:rFonts w:ascii="Times New Roman" w:hAnsi="Times New Roman" w:cs="Times New Roman"/>
          <w:sz w:val="26"/>
          <w:szCs w:val="26"/>
        </w:rPr>
        <w:t>n, mã máu, ngày hi</w:t>
      </w:r>
      <w:r w:rsidRPr="00831456">
        <w:rPr>
          <w:rFonts w:ascii="Times New Roman" w:hAnsi="Times New Roman" w:cs="Times New Roman"/>
          <w:sz w:val="26"/>
          <w:szCs w:val="26"/>
        </w:rPr>
        <w:t>ế</w:t>
      </w:r>
      <w:r w:rsidRPr="00831456">
        <w:rPr>
          <w:rFonts w:ascii="Times New Roman" w:hAnsi="Times New Roman" w:cs="Times New Roman"/>
          <w:sz w:val="26"/>
          <w:szCs w:val="26"/>
        </w:rPr>
        <w:t>n máu và th</w:t>
      </w:r>
      <w:r w:rsidRPr="00831456">
        <w:rPr>
          <w:rFonts w:ascii="Times New Roman" w:hAnsi="Times New Roman" w:cs="Times New Roman"/>
          <w:sz w:val="26"/>
          <w:szCs w:val="26"/>
        </w:rPr>
        <w:t>ể</w:t>
      </w:r>
      <w:r w:rsidRPr="00831456">
        <w:rPr>
          <w:rFonts w:ascii="Times New Roman" w:hAnsi="Times New Roman" w:cs="Times New Roman"/>
          <w:sz w:val="26"/>
          <w:szCs w:val="26"/>
        </w:rPr>
        <w:t xml:space="preserve"> tích máu hi</w:t>
      </w:r>
      <w:r w:rsidRPr="00831456">
        <w:rPr>
          <w:rFonts w:ascii="Times New Roman" w:hAnsi="Times New Roman" w:cs="Times New Roman"/>
          <w:sz w:val="26"/>
          <w:szCs w:val="26"/>
        </w:rPr>
        <w:t>ế</w:t>
      </w:r>
      <w:r w:rsidRPr="00831456">
        <w:rPr>
          <w:rFonts w:ascii="Times New Roman" w:hAnsi="Times New Roman" w:cs="Times New Roman"/>
          <w:sz w:val="26"/>
          <w:szCs w:val="26"/>
        </w:rPr>
        <w:t>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1"/>
        <w:gridCol w:w="2140"/>
        <w:gridCol w:w="2946"/>
        <w:gridCol w:w="1699"/>
      </w:tblGrid>
      <w:tr w:rsidR="008914FE" w:rsidRPr="00831456" w14:paraId="33636778" w14:textId="77777777" w:rsidTr="00831456">
        <w:tc>
          <w:tcPr>
            <w:tcW w:w="2160" w:type="dxa"/>
            <w:shd w:val="clear" w:color="auto" w:fill="8DB3E2" w:themeFill="text2" w:themeFillTint="66"/>
          </w:tcPr>
          <w:p w14:paraId="43E8B2C2" w14:textId="77777777" w:rsidR="008914FE" w:rsidRPr="00831456" w:rsidRDefault="0091078F" w:rsidP="008314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Tên Trư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  <w:tc>
          <w:tcPr>
            <w:tcW w:w="2160" w:type="dxa"/>
            <w:shd w:val="clear" w:color="auto" w:fill="8DB3E2" w:themeFill="text2" w:themeFillTint="66"/>
          </w:tcPr>
          <w:p w14:paraId="511E877B" w14:textId="77777777" w:rsidR="008914FE" w:rsidRPr="00831456" w:rsidRDefault="0091078F" w:rsidP="008314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Ki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u D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 xml:space="preserve"> Li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2160" w:type="dxa"/>
            <w:shd w:val="clear" w:color="auto" w:fill="8DB3E2" w:themeFill="text2" w:themeFillTint="66"/>
          </w:tcPr>
          <w:p w14:paraId="1B4063B6" w14:textId="77777777" w:rsidR="008914FE" w:rsidRPr="00831456" w:rsidRDefault="0091078F" w:rsidP="008314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Ràng Bu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2160" w:type="dxa"/>
            <w:shd w:val="clear" w:color="auto" w:fill="8DB3E2" w:themeFill="text2" w:themeFillTint="66"/>
          </w:tcPr>
          <w:p w14:paraId="103DF16C" w14:textId="77777777" w:rsidR="008914FE" w:rsidRPr="00831456" w:rsidRDefault="0091078F" w:rsidP="008314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Mô T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</w:p>
        </w:tc>
      </w:tr>
      <w:tr w:rsidR="008914FE" w:rsidRPr="00831456" w14:paraId="7E3748C9" w14:textId="77777777" w:rsidTr="00831456">
        <w:tc>
          <w:tcPr>
            <w:tcW w:w="2160" w:type="dxa"/>
          </w:tcPr>
          <w:p w14:paraId="07853905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RecordID</w:t>
            </w:r>
          </w:p>
        </w:tc>
        <w:tc>
          <w:tcPr>
            <w:tcW w:w="2160" w:type="dxa"/>
          </w:tcPr>
          <w:p w14:paraId="1CE920CD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160" w:type="dxa"/>
          </w:tcPr>
          <w:p w14:paraId="369C23DA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PRIMARY KEY, IDENTITY(1,1)</w:t>
            </w:r>
          </w:p>
        </w:tc>
        <w:tc>
          <w:tcPr>
            <w:tcW w:w="2160" w:type="dxa"/>
          </w:tcPr>
          <w:p w14:paraId="1F1831B2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Mã đ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nh danh l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ch s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 xml:space="preserve"> hi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 máu (t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ng tăng)</w:t>
            </w:r>
          </w:p>
        </w:tc>
      </w:tr>
      <w:tr w:rsidR="008914FE" w:rsidRPr="00831456" w14:paraId="6CC1FB83" w14:textId="77777777" w:rsidTr="00831456">
        <w:tc>
          <w:tcPr>
            <w:tcW w:w="2160" w:type="dxa"/>
          </w:tcPr>
          <w:p w14:paraId="29F04008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RecordCode</w:t>
            </w:r>
          </w:p>
        </w:tc>
        <w:tc>
          <w:tcPr>
            <w:tcW w:w="2160" w:type="dxa"/>
          </w:tcPr>
          <w:p w14:paraId="00D533E0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NVARCHAR(20)</w:t>
            </w:r>
          </w:p>
        </w:tc>
        <w:tc>
          <w:tcPr>
            <w:tcW w:w="2160" w:type="dxa"/>
          </w:tcPr>
          <w:p w14:paraId="0E33B800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UNIQUE, NOT NULL</w:t>
            </w:r>
          </w:p>
        </w:tc>
        <w:tc>
          <w:tcPr>
            <w:tcW w:w="2160" w:type="dxa"/>
          </w:tcPr>
          <w:p w14:paraId="71267E23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Mã l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ch s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 xml:space="preserve"> hi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 máu (t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o t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ng qua trigger)</w:t>
            </w:r>
          </w:p>
        </w:tc>
      </w:tr>
      <w:tr w:rsidR="008914FE" w:rsidRPr="00831456" w14:paraId="13CC05C5" w14:textId="77777777" w:rsidTr="00831456">
        <w:tc>
          <w:tcPr>
            <w:tcW w:w="2160" w:type="dxa"/>
          </w:tcPr>
          <w:p w14:paraId="68DABD4F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DonorID</w:t>
            </w:r>
          </w:p>
        </w:tc>
        <w:tc>
          <w:tcPr>
            <w:tcW w:w="2160" w:type="dxa"/>
          </w:tcPr>
          <w:p w14:paraId="2A9D6F1F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160" w:type="dxa"/>
          </w:tcPr>
          <w:p w14:paraId="74BCAF8E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NOT NULL, FOREIGN KEY (DonorID) REFERENCES Donors(DonorID)</w:t>
            </w:r>
          </w:p>
        </w:tc>
        <w:tc>
          <w:tcPr>
            <w:tcW w:w="2160" w:type="dxa"/>
          </w:tcPr>
          <w:p w14:paraId="05A7DCBE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Khóa ngo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i đ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 b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ng ngư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i hi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 máu</w:t>
            </w:r>
          </w:p>
        </w:tc>
      </w:tr>
      <w:tr w:rsidR="008914FE" w:rsidRPr="00831456" w14:paraId="066F4CE6" w14:textId="77777777" w:rsidTr="00831456">
        <w:tc>
          <w:tcPr>
            <w:tcW w:w="2160" w:type="dxa"/>
          </w:tcPr>
          <w:p w14:paraId="15061882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BloodID</w:t>
            </w:r>
          </w:p>
        </w:tc>
        <w:tc>
          <w:tcPr>
            <w:tcW w:w="2160" w:type="dxa"/>
          </w:tcPr>
          <w:p w14:paraId="25E6E0B6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160" w:type="dxa"/>
          </w:tcPr>
          <w:p w14:paraId="25476369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 xml:space="preserve">NOT NULL, 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FOREIGN KEY (BloodID) REFERENCES BloodInventory(BloodID)</w:t>
            </w:r>
          </w:p>
        </w:tc>
        <w:tc>
          <w:tcPr>
            <w:tcW w:w="2160" w:type="dxa"/>
          </w:tcPr>
          <w:p w14:paraId="3EBD7CF3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Khóa ngo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i đ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 b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ng kho máu</w:t>
            </w:r>
          </w:p>
        </w:tc>
      </w:tr>
      <w:tr w:rsidR="008914FE" w:rsidRPr="00831456" w14:paraId="5702BF95" w14:textId="77777777" w:rsidTr="00831456">
        <w:tc>
          <w:tcPr>
            <w:tcW w:w="2160" w:type="dxa"/>
          </w:tcPr>
          <w:p w14:paraId="76E5C621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DonationDate</w:t>
            </w:r>
          </w:p>
        </w:tc>
        <w:tc>
          <w:tcPr>
            <w:tcW w:w="2160" w:type="dxa"/>
          </w:tcPr>
          <w:p w14:paraId="67EED121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160" w:type="dxa"/>
          </w:tcPr>
          <w:p w14:paraId="4FD9C39E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160" w:type="dxa"/>
          </w:tcPr>
          <w:p w14:paraId="70325C10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Ngày hi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 máu</w:t>
            </w:r>
          </w:p>
        </w:tc>
      </w:tr>
      <w:tr w:rsidR="008914FE" w:rsidRPr="00831456" w14:paraId="3447DF18" w14:textId="77777777" w:rsidTr="00831456">
        <w:tc>
          <w:tcPr>
            <w:tcW w:w="2160" w:type="dxa"/>
          </w:tcPr>
          <w:p w14:paraId="1F7C9504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VolumeDonated</w:t>
            </w:r>
          </w:p>
        </w:tc>
        <w:tc>
          <w:tcPr>
            <w:tcW w:w="2160" w:type="dxa"/>
          </w:tcPr>
          <w:p w14:paraId="096D84C9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160" w:type="dxa"/>
          </w:tcPr>
          <w:p w14:paraId="498BCDB0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NOT NULL, CHECK (VolumeDonated &gt; 0)</w:t>
            </w:r>
          </w:p>
        </w:tc>
        <w:tc>
          <w:tcPr>
            <w:tcW w:w="2160" w:type="dxa"/>
          </w:tcPr>
          <w:p w14:paraId="135EBB65" w14:textId="77777777" w:rsidR="008914FE" w:rsidRPr="00831456" w:rsidRDefault="009107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 xml:space="preserve"> tích máu hi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n (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ml</w:t>
            </w:r>
            <w:r w:rsidRPr="00831456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14:paraId="4446678C" w14:textId="2EF8024E" w:rsidR="00000000" w:rsidRDefault="0091078F">
      <w:pPr>
        <w:rPr>
          <w:rFonts w:ascii="Times New Roman" w:hAnsi="Times New Roman" w:cs="Times New Roman"/>
          <w:sz w:val="26"/>
          <w:szCs w:val="26"/>
        </w:rPr>
      </w:pPr>
    </w:p>
    <w:p w14:paraId="7B7D3FE7" w14:textId="77777777" w:rsidR="00215C17" w:rsidRPr="00831456" w:rsidRDefault="00215C17">
      <w:pPr>
        <w:rPr>
          <w:rFonts w:ascii="Times New Roman" w:hAnsi="Times New Roman" w:cs="Times New Roman"/>
          <w:sz w:val="26"/>
          <w:szCs w:val="26"/>
        </w:rPr>
      </w:pPr>
    </w:p>
    <w:sectPr w:rsidR="00215C17" w:rsidRPr="008314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5C17"/>
    <w:rsid w:val="0029639D"/>
    <w:rsid w:val="00326F90"/>
    <w:rsid w:val="00831456"/>
    <w:rsid w:val="008914FE"/>
    <w:rsid w:val="0091078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331398"/>
  <w14:defaultImageDpi w14:val="300"/>
  <w15:docId w15:val="{24172B27-64B3-47EE-8D9D-0AD112A9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Lê Thị Huỳnh Nhi</cp:lastModifiedBy>
  <cp:revision>4</cp:revision>
  <dcterms:created xsi:type="dcterms:W3CDTF">2013-12-23T23:15:00Z</dcterms:created>
  <dcterms:modified xsi:type="dcterms:W3CDTF">2024-12-10T18:55:00Z</dcterms:modified>
  <cp:category/>
</cp:coreProperties>
</file>